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DA4BD" w14:textId="7128893E" w:rsidR="008603B4" w:rsidRDefault="008603B4" w:rsidP="008603B4">
      <w:pPr>
        <w:pStyle w:val="Ttulo1"/>
        <w:jc w:val="center"/>
        <w:rPr>
          <w:b w:val="0"/>
          <w:color w:val="4F81BD" w:themeColor="accent1"/>
          <w:sz w:val="48"/>
          <w:szCs w:val="4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0578466"/>
      <w:r w:rsidRPr="008603B4">
        <w:rPr>
          <w:b w:val="0"/>
          <w:color w:val="000000" w:themeColor="text1"/>
          <w:sz w:val="48"/>
          <w:szCs w:val="48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AIR</w:t>
      </w:r>
      <w:r w:rsidRPr="008603B4">
        <w:rPr>
          <w:b w:val="0"/>
          <w:color w:val="4F81BD" w:themeColor="accent1"/>
          <w:sz w:val="48"/>
          <w:szCs w:val="4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conomics</w:t>
      </w:r>
      <w:bookmarkEnd w:id="0"/>
    </w:p>
    <w:p w14:paraId="3E519EB2" w14:textId="77777777" w:rsidR="0072055F" w:rsidRDefault="0072055F" w:rsidP="0072055F">
      <w:pPr>
        <w:rPr>
          <w:lang w:val="pt-BR"/>
        </w:rPr>
      </w:pPr>
    </w:p>
    <w:p w14:paraId="6574810E" w14:textId="77777777" w:rsidR="0072055F" w:rsidRDefault="0072055F" w:rsidP="0072055F">
      <w:pPr>
        <w:rPr>
          <w:lang w:val="pt-BR"/>
        </w:rPr>
      </w:pPr>
    </w:p>
    <w:sdt>
      <w:sdtPr>
        <w:rPr>
          <w:lang w:val="pt-BR"/>
        </w:rPr>
        <w:id w:val="-693759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sdtEndPr>
      <w:sdtContent>
        <w:p w14:paraId="0F182775" w14:textId="0DDCD13D" w:rsidR="0072055F" w:rsidRDefault="0072055F">
          <w:pPr>
            <w:pStyle w:val="CabealhodoSumrio"/>
          </w:pPr>
          <w:r>
            <w:rPr>
              <w:lang w:val="pt-BR"/>
            </w:rPr>
            <w:t>Sumário</w:t>
          </w:r>
        </w:p>
        <w:p w14:paraId="4A7A3396" w14:textId="3F86FB25" w:rsidR="0092542F" w:rsidRDefault="0072055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578466" w:history="1">
            <w:r w:rsidR="0092542F" w:rsidRPr="00FC35E3">
              <w:rPr>
                <w:rStyle w:val="Hyperlink"/>
                <w:noProof/>
                <w:lang w:val="pt-BR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AIR</w:t>
            </w:r>
            <w:r w:rsidR="0092542F" w:rsidRPr="00FC35E3">
              <w:rPr>
                <w:rStyle w:val="Hyperlink"/>
                <w:noProof/>
                <w:lang w:val="pt-B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conomics</w:t>
            </w:r>
            <w:r w:rsidR="0092542F">
              <w:rPr>
                <w:noProof/>
                <w:webHidden/>
              </w:rPr>
              <w:tab/>
            </w:r>
            <w:r w:rsidR="0092542F">
              <w:rPr>
                <w:noProof/>
                <w:webHidden/>
              </w:rPr>
              <w:fldChar w:fldCharType="begin"/>
            </w:r>
            <w:r w:rsidR="0092542F">
              <w:rPr>
                <w:noProof/>
                <w:webHidden/>
              </w:rPr>
              <w:instrText xml:space="preserve"> PAGEREF _Toc180578466 \h </w:instrText>
            </w:r>
            <w:r w:rsidR="0092542F">
              <w:rPr>
                <w:noProof/>
                <w:webHidden/>
              </w:rPr>
            </w:r>
            <w:r w:rsidR="0092542F">
              <w:rPr>
                <w:noProof/>
                <w:webHidden/>
              </w:rPr>
              <w:fldChar w:fldCharType="separate"/>
            </w:r>
            <w:r w:rsidR="0092542F">
              <w:rPr>
                <w:noProof/>
                <w:webHidden/>
              </w:rPr>
              <w:t>1</w:t>
            </w:r>
            <w:r w:rsidR="0092542F">
              <w:rPr>
                <w:noProof/>
                <w:webHidden/>
              </w:rPr>
              <w:fldChar w:fldCharType="end"/>
            </w:r>
          </w:hyperlink>
        </w:p>
        <w:p w14:paraId="4D19E0E0" w14:textId="57056863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67" w:history="1">
            <w:r w:rsidRPr="00FC35E3">
              <w:rPr>
                <w:rStyle w:val="Hyperlink"/>
                <w:noProof/>
                <w:lang w:val="pt-BR"/>
              </w:rPr>
              <w:t>1. Apresentação do Grupo/Empresa e Integrantes - ROMULO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D3FA" w14:textId="4A3AC181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68" w:history="1">
            <w:r w:rsidRPr="00FC35E3">
              <w:rPr>
                <w:rStyle w:val="Hyperlink"/>
                <w:noProof/>
                <w:lang w:val="pt-BR"/>
              </w:rPr>
              <w:t>2. Contexto do Negócio – Guilherme Montin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1F86" w14:textId="2E0C1B6B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69" w:history="1">
            <w:r w:rsidRPr="00FC35E3">
              <w:rPr>
                <w:rStyle w:val="Hyperlink"/>
                <w:noProof/>
                <w:lang w:val="pt-BR"/>
              </w:rPr>
              <w:t>3. Proposta de Solução – Willian Salles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1B57" w14:textId="0C6A40D0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0" w:history="1">
            <w:r w:rsidRPr="00FC35E3">
              <w:rPr>
                <w:rStyle w:val="Hyperlink"/>
                <w:noProof/>
                <w:lang w:val="pt-BR"/>
              </w:rPr>
              <w:t>4. Backlog e Sprints – Willian Salles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B344" w14:textId="7A5F8EE8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1" w:history="1">
            <w:r w:rsidRPr="00FC35E3">
              <w:rPr>
                <w:rStyle w:val="Hyperlink"/>
                <w:noProof/>
                <w:lang w:val="pt-BR"/>
              </w:rPr>
              <w:t>5. Site Institucional – Pedro Morais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2FAA" w14:textId="56AC5EE2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2" w:history="1">
            <w:r w:rsidRPr="00FC35E3">
              <w:rPr>
                <w:rStyle w:val="Hyperlink"/>
                <w:noProof/>
                <w:lang w:val="pt-BR"/>
              </w:rPr>
              <w:t>6. Tela de Cadastro e Login – Rafael Pavani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5F40" w14:textId="7FB96CF8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3" w:history="1">
            <w:r w:rsidRPr="00FC35E3">
              <w:rPr>
                <w:rStyle w:val="Hyperlink"/>
                <w:noProof/>
                <w:lang w:val="pt-BR"/>
              </w:rPr>
              <w:t>7. Dashboard – Pedro Rogerio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19EE" w14:textId="238251DE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4" w:history="1">
            <w:r w:rsidRPr="00FC35E3">
              <w:rPr>
                <w:rStyle w:val="Hyperlink"/>
                <w:noProof/>
                <w:lang w:val="pt-BR"/>
              </w:rPr>
              <w:t>8. Especificação das Métricas - Pedro Morais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86B9" w14:textId="047B829D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5" w:history="1">
            <w:r w:rsidRPr="00FC35E3">
              <w:rPr>
                <w:rStyle w:val="Hyperlink"/>
                <w:noProof/>
                <w:lang w:val="pt-BR"/>
              </w:rPr>
              <w:t>9. Demonstração do Arduino e Sensores – Pedro Rogerio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10B7" w14:textId="4F9A2FA5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6" w:history="1">
            <w:r w:rsidRPr="00FC35E3">
              <w:rPr>
                <w:rStyle w:val="Hyperlink"/>
                <w:noProof/>
                <w:lang w:val="pt-BR"/>
              </w:rPr>
              <w:t>10. Tabelas / Modelo de Dados Lógico – Romulo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2E73" w14:textId="077CCF79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7" w:history="1">
            <w:r w:rsidRPr="00FC35E3">
              <w:rPr>
                <w:rStyle w:val="Hyperlink"/>
                <w:noProof/>
                <w:lang w:val="pt-BR"/>
              </w:rPr>
              <w:t>11. Execução dos Scripts no MySQL – Rafael Pavani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AFD2" w14:textId="58BAB1AD" w:rsidR="0092542F" w:rsidRDefault="0092542F">
          <w:pPr>
            <w:pStyle w:val="Sumrio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:lang w:val="pt-BR" w:eastAsia="pt-BR"/>
              <w14:ligatures w14:val="standardContextual"/>
            </w:rPr>
          </w:pPr>
          <w:hyperlink w:anchor="_Toc180578478" w:history="1">
            <w:r w:rsidRPr="00FC35E3">
              <w:rPr>
                <w:rStyle w:val="Hyperlink"/>
                <w:noProof/>
                <w:lang w:val="pt-BR"/>
              </w:rPr>
              <w:t>12. Conclusão e Próximos Passos – Guilherme Montin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6389" w14:textId="270FCE0D" w:rsidR="0072055F" w:rsidRDefault="0072055F">
          <w:r>
            <w:rPr>
              <w:b/>
              <w:bCs/>
              <w:noProof/>
            </w:rPr>
            <w:fldChar w:fldCharType="end"/>
          </w:r>
        </w:p>
      </w:sdtContent>
    </w:sdt>
    <w:p w14:paraId="1434B245" w14:textId="77777777" w:rsidR="0072055F" w:rsidRDefault="0072055F" w:rsidP="0072055F">
      <w:pPr>
        <w:rPr>
          <w:lang w:val="pt-BR"/>
        </w:rPr>
      </w:pPr>
    </w:p>
    <w:p w14:paraId="727AF682" w14:textId="77777777" w:rsidR="0072055F" w:rsidRDefault="0072055F" w:rsidP="0072055F">
      <w:pPr>
        <w:rPr>
          <w:lang w:val="pt-BR"/>
        </w:rPr>
      </w:pPr>
    </w:p>
    <w:p w14:paraId="7A60F935" w14:textId="77777777" w:rsidR="0072055F" w:rsidRDefault="0072055F" w:rsidP="0072055F">
      <w:pPr>
        <w:rPr>
          <w:lang w:val="pt-BR"/>
        </w:rPr>
      </w:pPr>
    </w:p>
    <w:p w14:paraId="01AF314F" w14:textId="77777777" w:rsidR="0072055F" w:rsidRDefault="0072055F" w:rsidP="0072055F">
      <w:pPr>
        <w:rPr>
          <w:lang w:val="pt-BR"/>
        </w:rPr>
      </w:pPr>
    </w:p>
    <w:p w14:paraId="4E6DFF74" w14:textId="77777777" w:rsidR="0072055F" w:rsidRDefault="0072055F" w:rsidP="0072055F">
      <w:pPr>
        <w:rPr>
          <w:lang w:val="pt-BR"/>
        </w:rPr>
      </w:pPr>
    </w:p>
    <w:p w14:paraId="765B9DD3" w14:textId="77777777" w:rsidR="0072055F" w:rsidRDefault="0072055F" w:rsidP="0072055F">
      <w:pPr>
        <w:rPr>
          <w:lang w:val="pt-BR"/>
        </w:rPr>
      </w:pPr>
    </w:p>
    <w:p w14:paraId="4BFF21B4" w14:textId="77777777" w:rsidR="0072055F" w:rsidRDefault="0072055F" w:rsidP="0072055F">
      <w:pPr>
        <w:rPr>
          <w:lang w:val="pt-BR"/>
        </w:rPr>
      </w:pPr>
    </w:p>
    <w:p w14:paraId="7FC90FBC" w14:textId="77777777" w:rsidR="0072055F" w:rsidRPr="0072055F" w:rsidRDefault="0072055F" w:rsidP="0072055F">
      <w:pPr>
        <w:rPr>
          <w:lang w:val="pt-BR"/>
        </w:rPr>
      </w:pPr>
    </w:p>
    <w:p w14:paraId="5C2C1C30" w14:textId="77777777" w:rsidR="0072055F" w:rsidRDefault="0072055F" w:rsidP="0072055F">
      <w:pPr>
        <w:pStyle w:val="Ttulo1"/>
        <w:rPr>
          <w:lang w:val="pt-BR"/>
        </w:rPr>
      </w:pPr>
    </w:p>
    <w:p w14:paraId="5CF09996" w14:textId="52E95343" w:rsidR="008603B4" w:rsidRPr="00A703D8" w:rsidRDefault="008603B4" w:rsidP="0072055F">
      <w:pPr>
        <w:pStyle w:val="Ttulo1"/>
        <w:rPr>
          <w:lang w:val="pt-BR"/>
        </w:rPr>
      </w:pPr>
      <w:bookmarkStart w:id="1" w:name="_Toc180578467"/>
      <w:r w:rsidRPr="00A703D8">
        <w:rPr>
          <w:lang w:val="pt-BR"/>
        </w:rPr>
        <w:t>1. Apresentação do Grupo/Empresa e Integrantes - ROMU</w:t>
      </w:r>
      <w:r>
        <w:rPr>
          <w:lang w:val="pt-BR"/>
        </w:rPr>
        <w:t>LO</w:t>
      </w:r>
      <w:bookmarkEnd w:id="1"/>
    </w:p>
    <w:p w14:paraId="1540F89F" w14:textId="77777777" w:rsidR="008603B4" w:rsidRPr="00A703D8" w:rsidRDefault="008603B4" w:rsidP="0072055F">
      <w:pPr>
        <w:rPr>
          <w:lang w:val="pt-BR"/>
        </w:rPr>
      </w:pPr>
      <w:r w:rsidRPr="00A703D8">
        <w:rPr>
          <w:lang w:val="pt-BR"/>
        </w:rPr>
        <w:t>Na apresentação de Rômulo, ele pode introduzir o grupo e destacar a missão da AIRconomics, que é promover a eficiência energética de forma clara e objetiva. Aqui está um exemplo para essa parte:</w:t>
      </w:r>
    </w:p>
    <w:p w14:paraId="788E992A" w14:textId="77777777" w:rsidR="008603B4" w:rsidRPr="00A703D8" w:rsidRDefault="008603B4" w:rsidP="0072055F">
      <w:pPr>
        <w:rPr>
          <w:lang w:val="pt-BR"/>
        </w:rPr>
      </w:pPr>
      <w:r w:rsidRPr="00A703D8">
        <w:rPr>
          <w:lang w:val="pt-BR"/>
        </w:rPr>
        <w:t xml:space="preserve">Rômulo </w:t>
      </w:r>
      <w:r w:rsidRPr="0072055F">
        <w:rPr>
          <w:lang w:val="pt-BR"/>
        </w:rPr>
        <w:t>Ciríaco</w:t>
      </w:r>
      <w:r w:rsidRPr="00A703D8">
        <w:rPr>
          <w:lang w:val="pt-BR"/>
        </w:rPr>
        <w:t xml:space="preserve"> começará a apresentação falando sobre o grupo, composto por Pedro Henrique Morais, Pedro Rogério Silva, Rafael Pavani, Guilherme Montin e Willian Salles. Em seguida, ele apresentará a empresa AIRconomics, cuja missão é oferecer uma solução inovadora e acessível para empresas que buscam reduzir seus custos com energia, especialmente relacionados ao uso de sistemas de climatização.</w:t>
      </w:r>
    </w:p>
    <w:p w14:paraId="1196E350" w14:textId="77777777" w:rsidR="008603B4" w:rsidRPr="00A703D8" w:rsidRDefault="008603B4" w:rsidP="0072055F">
      <w:pPr>
        <w:rPr>
          <w:lang w:val="pt-BR"/>
        </w:rPr>
      </w:pPr>
      <w:r w:rsidRPr="00A703D8">
        <w:rPr>
          <w:lang w:val="pt-BR"/>
        </w:rPr>
        <w:t>Rômulo explicará que o foco da AIRconomics é otimizar o funcionamento de aparelhos de ar-condicionado, que representam até 50% do consumo energético em muitas organizações ￼. Ao integrar tecnologia avançada com sensores de temperatura e um sistema de monitoramento inteligente, a AIRconomics possibilita uma redução significativa no consumo de energia, prolonga a vida útil dos equipamentos e melhora o conforto térmico dos ambientes corporativos.</w:t>
      </w:r>
    </w:p>
    <w:p w14:paraId="649B1BB3" w14:textId="77777777" w:rsidR="008603B4" w:rsidRDefault="008603B4" w:rsidP="0072055F">
      <w:pPr>
        <w:rPr>
          <w:b/>
          <w:bCs/>
          <w:lang w:val="pt-BR"/>
        </w:rPr>
      </w:pPr>
      <w:r w:rsidRPr="00A703D8">
        <w:rPr>
          <w:lang w:val="pt-BR"/>
        </w:rPr>
        <w:t>Ele encerrará essa parte reforçando que a empresa não apenas oferece uma solução técnica, mas também visa promover a sustentabilidade e o crescimento econômico sustentável nas empresas, alinhando-se às demandas atuais por eficiência e responsabilidade ambiental.</w:t>
      </w:r>
    </w:p>
    <w:p w14:paraId="2D827F3D" w14:textId="77777777" w:rsidR="008603B4" w:rsidRPr="00A703D8" w:rsidRDefault="008603B4" w:rsidP="0072055F">
      <w:pPr>
        <w:pStyle w:val="Ttulo1"/>
        <w:rPr>
          <w:lang w:val="pt-BR"/>
        </w:rPr>
      </w:pPr>
      <w:bookmarkStart w:id="2" w:name="_Toc180578468"/>
      <w:r w:rsidRPr="00A703D8">
        <w:rPr>
          <w:lang w:val="pt-BR"/>
        </w:rPr>
        <w:t xml:space="preserve">2. Contexto do Negócio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Guilherme Montin</w:t>
      </w:r>
      <w:bookmarkEnd w:id="2"/>
    </w:p>
    <w:p w14:paraId="02581F81" w14:textId="77777777" w:rsidR="008603B4" w:rsidRPr="0072055F" w:rsidRDefault="008603B4" w:rsidP="0072055F">
      <w:pPr>
        <w:rPr>
          <w:color w:val="000000" w:themeColor="text1"/>
          <w:lang w:val="pt-BR"/>
        </w:rPr>
      </w:pPr>
      <w:r w:rsidRPr="0072055F">
        <w:rPr>
          <w:color w:val="000000" w:themeColor="text1"/>
          <w:lang w:val="pt-BR"/>
        </w:rPr>
        <w:t>Para a apresentação de Pedro Henrique Morais, você pode incluir informações impactantes sobre os desafios de consumo energético e os benefícios econômicos que a solução da AIRconomics pode proporcionar. Aqui está um exemplo de conteúdo relevante:</w:t>
      </w:r>
    </w:p>
    <w:p w14:paraId="09BD5143" w14:textId="77777777" w:rsidR="008603B4" w:rsidRPr="0072055F" w:rsidRDefault="008603B4" w:rsidP="0072055F">
      <w:pPr>
        <w:rPr>
          <w:color w:val="000000" w:themeColor="text1"/>
          <w:lang w:val="pt-BR"/>
        </w:rPr>
      </w:pPr>
      <w:r w:rsidRPr="0072055F">
        <w:rPr>
          <w:color w:val="000000" w:themeColor="text1"/>
          <w:lang w:val="pt-BR"/>
        </w:rPr>
        <w:t>Os sistemas de ar-condicionado podem representar até 50% do consumo energético de uma empresa, principalmente em ambientes como hospitais, data centers e shopping centers. Estima-se que a falta de monitoramento adequado pode aumentar os custos de energia em 15% a 40%, conforme observado em diversos setores. Em data centers, por exemplo, a ausência de controle de climatização pode resultar em desperdício de 30% de energia. Além disso, o uso contínuo e ineficiente dos aparelhos acelera o desgaste dos equipamentos, resultando em maiores despesas com manutenção e substituição.</w:t>
      </w:r>
    </w:p>
    <w:p w14:paraId="3EE33010" w14:textId="77777777" w:rsidR="008603B4" w:rsidRPr="0072055F" w:rsidRDefault="008603B4" w:rsidP="0072055F">
      <w:pPr>
        <w:rPr>
          <w:color w:val="000000" w:themeColor="text1"/>
          <w:lang w:val="pt-BR"/>
        </w:rPr>
      </w:pPr>
      <w:r w:rsidRPr="0072055F">
        <w:rPr>
          <w:color w:val="000000" w:themeColor="text1"/>
          <w:lang w:val="pt-BR"/>
        </w:rPr>
        <w:lastRenderedPageBreak/>
        <w:t>Estudos mostram que a implementação de tecnologias de monitoramento pode reduzir os custos de energia em até 25%. Um exemplo vem de um shopping em Istambul, onde a aplicação de inteligência artificial no controle do ar-condicionado gerou economia de 10% a 25%. A AIRconomics, com seu sistema integrado de sensores e monitoramento em tempo real, visa proporcionar uma economia imediata para as empresas, otimizando o uso do ar-condicionado e ajustando os aparelhos conforme a necessidade.</w:t>
      </w:r>
    </w:p>
    <w:p w14:paraId="2CB7B38A" w14:textId="77777777" w:rsidR="008603B4" w:rsidRDefault="008603B4" w:rsidP="0072055F">
      <w:pPr>
        <w:rPr>
          <w:b/>
          <w:bCs/>
          <w:lang w:val="pt-BR"/>
        </w:rPr>
      </w:pPr>
      <w:r w:rsidRPr="00A703D8">
        <w:rPr>
          <w:lang w:val="pt-BR"/>
        </w:rPr>
        <w:t xml:space="preserve">A longo prazo, a implementação de sensores de alta precisão não só reduz os gastos energéticos, mas também prolonga a vida útil dos equipamentos, resultando em uma redução de até 50% nos custos de manutenção. Em média, espera-se que as empresas possam economizar até 20% em sua conta de energia nos primeiros seis meses de uso da </w:t>
      </w:r>
      <w:r w:rsidRPr="0072055F">
        <w:rPr>
          <w:lang w:val="pt-BR"/>
        </w:rPr>
        <w:t>solução.</w:t>
      </w:r>
      <w:r w:rsidRPr="00A703D8">
        <w:rPr>
          <w:lang w:val="pt-BR"/>
        </w:rPr>
        <w:t xml:space="preserve"> Além disso, o conforto térmico garantido pelo controle eficiente também pode aumentar a produtividade dos colaboradores em até 15%, gerando um impacto positivo na performance empresarial. </w:t>
      </w:r>
    </w:p>
    <w:p w14:paraId="1E6F889B" w14:textId="77777777" w:rsidR="008603B4" w:rsidRPr="00A703D8" w:rsidRDefault="008603B4" w:rsidP="0072055F">
      <w:pPr>
        <w:rPr>
          <w:lang w:val="pt-BR"/>
        </w:rPr>
      </w:pPr>
    </w:p>
    <w:p w14:paraId="37D8631F" w14:textId="77777777" w:rsidR="008603B4" w:rsidRPr="00A703D8" w:rsidRDefault="008603B4" w:rsidP="0072055F">
      <w:pPr>
        <w:pStyle w:val="Ttulo1"/>
        <w:rPr>
          <w:lang w:val="pt-BR"/>
        </w:rPr>
      </w:pPr>
      <w:bookmarkStart w:id="3" w:name="_Toc180578469"/>
      <w:r w:rsidRPr="00A703D8">
        <w:rPr>
          <w:lang w:val="pt-BR"/>
        </w:rPr>
        <w:lastRenderedPageBreak/>
        <w:t xml:space="preserve">3. Proposta de Solução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Willian Salles</w:t>
      </w:r>
      <w:bookmarkEnd w:id="3"/>
      <w:r w:rsidRPr="00A703D8">
        <w:rPr>
          <w:lang w:val="pt-BR"/>
        </w:rPr>
        <w:t xml:space="preserve"> </w:t>
      </w:r>
    </w:p>
    <w:p w14:paraId="035F7AAD" w14:textId="543333AC" w:rsidR="008603B4" w:rsidRPr="0072055F" w:rsidRDefault="008603B4" w:rsidP="0072055F">
      <w:pPr>
        <w:rPr>
          <w:color w:val="000000" w:themeColor="text1"/>
          <w:lang w:val="pt-BR"/>
        </w:rPr>
      </w:pPr>
      <w:r w:rsidRPr="0072055F">
        <w:rPr>
          <w:color w:val="000000" w:themeColor="text1"/>
          <w:lang w:val="pt-BR"/>
        </w:rPr>
        <w:t xml:space="preserve">Na apresentação de </w:t>
      </w:r>
      <w:r w:rsidR="00147CD0">
        <w:rPr>
          <w:color w:val="000000" w:themeColor="text1"/>
          <w:lang w:val="pt-BR"/>
        </w:rPr>
        <w:t>Willian Salles</w:t>
      </w:r>
      <w:r w:rsidRPr="0072055F">
        <w:rPr>
          <w:color w:val="000000" w:themeColor="text1"/>
          <w:lang w:val="pt-BR"/>
        </w:rPr>
        <w:t>, a proposta de solução pode ser apresentada com foco técnico, explicando como os sensores de temperatura e o sistema de monitoramento inteligente operam para gerar eficiência energética. Veja um exemplo de conteúdo para essa parte:</w:t>
      </w:r>
    </w:p>
    <w:p w14:paraId="00F1ED3C" w14:textId="77777777" w:rsidR="008603B4" w:rsidRPr="0072055F" w:rsidRDefault="008603B4" w:rsidP="0072055F">
      <w:pPr>
        <w:rPr>
          <w:color w:val="000000" w:themeColor="text1"/>
          <w:lang w:val="pt-BR"/>
        </w:rPr>
      </w:pPr>
      <w:r w:rsidRPr="0072055F">
        <w:rPr>
          <w:color w:val="000000" w:themeColor="text1"/>
          <w:lang w:val="pt-BR"/>
        </w:rPr>
        <w:t>A solução proposta pela AIRconomics integra sensores de temperatura LM35 a um sistema de monitoramento em tempo real. Esses sensores são instalados estrategicamente nos ambientes e têm a capacidade de medir a temperatura com alta precisão, convertendo as variações térmicas em sinais elétricos. O sistema coleta esses dados continuamente e os analisa através de um algoritmo inteligente, ajustando automaticamente o funcionamento dos aparelhos de ar-condicionado.</w:t>
      </w:r>
    </w:p>
    <w:p w14:paraId="5C26B49E" w14:textId="77777777" w:rsidR="008603B4" w:rsidRPr="0072055F" w:rsidRDefault="008603B4" w:rsidP="0072055F">
      <w:pPr>
        <w:rPr>
          <w:color w:val="000000" w:themeColor="text1"/>
          <w:lang w:val="pt-BR"/>
        </w:rPr>
      </w:pPr>
      <w:r w:rsidRPr="0072055F">
        <w:rPr>
          <w:color w:val="000000" w:themeColor="text1"/>
          <w:lang w:val="pt-BR"/>
        </w:rPr>
        <w:t>O diferencial da AIRconomics é o uso de alertas inteligentes. Se um aparelho está operando fora da faixa de temperatura ideal ou está funcionando além do necessário, o sistema envia uma notificação para que o gestor tome as ações corretivas, seja desligar o aparelho ou ajustar a temperatura. Isso não apenas evita o desperdício de energia, mas também reduz o desgaste dos equipamentos, prolongando sua vida útil.</w:t>
      </w:r>
    </w:p>
    <w:p w14:paraId="53EBF67A" w14:textId="77777777" w:rsidR="008603B4" w:rsidRDefault="008603B4" w:rsidP="0072055F">
      <w:pPr>
        <w:rPr>
          <w:b/>
          <w:bCs/>
          <w:lang w:val="pt-BR"/>
        </w:rPr>
      </w:pPr>
      <w:r w:rsidRPr="00A703D8">
        <w:rPr>
          <w:lang w:val="pt-BR"/>
        </w:rPr>
        <w:t xml:space="preserve">Um exemplo real dessa aplicação é o uso desses sensores em data centers, onde o monitoramento preciso de temperatura é crucial para evitar sobreaquecimento e reduzir o consumo de energia. Com o nosso sistema, as empresas podem reduzir em até 25% o consumo de energia relacionado ao uso de ar-condicionado, ao mesmo tempo em que garantem que os aparelhos operem sempre de forma </w:t>
      </w:r>
      <w:r w:rsidRPr="00A703D8">
        <w:rPr>
          <w:b/>
          <w:bCs/>
          <w:lang w:val="pt-BR"/>
        </w:rPr>
        <w:t>otimizada.</w:t>
      </w:r>
      <w:r w:rsidRPr="00A703D8">
        <w:rPr>
          <w:lang w:val="pt-BR"/>
        </w:rPr>
        <w:t xml:space="preserve"> A solução ainda gera relatórios automáticos com os dados coletados, que podem ser visualizados em uma dashboard intuitiva, permitindo o acompanhamento detalhado do desempenho do sistema e dos ganhos financeiros.</w:t>
      </w:r>
    </w:p>
    <w:p w14:paraId="1E5B8CE6" w14:textId="77777777" w:rsidR="008603B4" w:rsidRPr="008603B4" w:rsidRDefault="008603B4" w:rsidP="0072055F">
      <w:pPr>
        <w:pStyle w:val="Ttulo1"/>
        <w:rPr>
          <w:lang w:val="pt-BR"/>
        </w:rPr>
      </w:pPr>
      <w:bookmarkStart w:id="4" w:name="_Toc180578470"/>
      <w:r w:rsidRPr="008603B4">
        <w:rPr>
          <w:lang w:val="pt-BR"/>
        </w:rPr>
        <w:t>4. Backlog e Sprints – Willian Salles</w:t>
      </w:r>
      <w:bookmarkEnd w:id="4"/>
    </w:p>
    <w:p w14:paraId="39392095" w14:textId="77777777" w:rsidR="008603B4" w:rsidRPr="00A703D8" w:rsidRDefault="008603B4" w:rsidP="0072055F">
      <w:pPr>
        <w:rPr>
          <w:lang w:val="pt-BR"/>
        </w:rPr>
      </w:pPr>
      <w:r>
        <w:rPr>
          <w:lang w:val="pt-BR"/>
        </w:rPr>
        <w:t>Willian</w:t>
      </w:r>
      <w:r w:rsidRPr="00A703D8">
        <w:rPr>
          <w:lang w:val="pt-BR"/>
        </w:rPr>
        <w:t xml:space="preserve"> demonstrará o uso do Trello e Github, mostrando como as sprints foram organizadas e o backlog estruturado.</w:t>
      </w:r>
    </w:p>
    <w:p w14:paraId="5FA3C37A" w14:textId="77777777" w:rsidR="008603B4" w:rsidRPr="00A703D8" w:rsidRDefault="008603B4" w:rsidP="008603B4">
      <w:pPr>
        <w:pStyle w:val="Ttulo1"/>
        <w:rPr>
          <w:lang w:val="pt-BR"/>
        </w:rPr>
      </w:pPr>
      <w:bookmarkStart w:id="5" w:name="_Toc180578471"/>
      <w:r w:rsidRPr="00A703D8">
        <w:rPr>
          <w:lang w:val="pt-BR"/>
        </w:rPr>
        <w:t xml:space="preserve">5. Site Institucional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Pedro Morais</w:t>
      </w:r>
      <w:bookmarkEnd w:id="5"/>
    </w:p>
    <w:p w14:paraId="288F06DF" w14:textId="77777777" w:rsidR="008603B4" w:rsidRPr="00A703D8" w:rsidRDefault="008603B4" w:rsidP="008603B4">
      <w:pPr>
        <w:rPr>
          <w:lang w:val="pt-BR"/>
        </w:rPr>
      </w:pPr>
      <w:r>
        <w:rPr>
          <w:lang w:val="pt-BR"/>
        </w:rPr>
        <w:t>Pedro Morais</w:t>
      </w:r>
      <w:r w:rsidRPr="00A703D8">
        <w:rPr>
          <w:lang w:val="pt-BR"/>
        </w:rPr>
        <w:t xml:space="preserve"> apresentará o site institucional, explicando cada elemento e como ele contribui para a interface do usuário.</w:t>
      </w:r>
    </w:p>
    <w:p w14:paraId="120773E7" w14:textId="77777777" w:rsidR="008603B4" w:rsidRPr="00A703D8" w:rsidRDefault="008603B4" w:rsidP="008603B4">
      <w:pPr>
        <w:pStyle w:val="Ttulo1"/>
        <w:rPr>
          <w:lang w:val="pt-BR"/>
        </w:rPr>
      </w:pPr>
      <w:bookmarkStart w:id="6" w:name="_Toc180578472"/>
      <w:r w:rsidRPr="00A703D8">
        <w:rPr>
          <w:lang w:val="pt-BR"/>
        </w:rPr>
        <w:lastRenderedPageBreak/>
        <w:t xml:space="preserve">6. Tela de Cadastro e Login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Rafael Pavani</w:t>
      </w:r>
      <w:bookmarkEnd w:id="6"/>
    </w:p>
    <w:p w14:paraId="42F6250F" w14:textId="77777777" w:rsidR="008603B4" w:rsidRPr="00A703D8" w:rsidRDefault="008603B4" w:rsidP="008603B4">
      <w:pPr>
        <w:rPr>
          <w:lang w:val="pt-BR"/>
        </w:rPr>
      </w:pPr>
      <w:r>
        <w:rPr>
          <w:lang w:val="pt-BR"/>
        </w:rPr>
        <w:t>Rafael Pavani</w:t>
      </w:r>
      <w:r w:rsidRPr="00A703D8">
        <w:rPr>
          <w:lang w:val="pt-BR"/>
        </w:rPr>
        <w:t xml:space="preserve"> mostrará a tela de cadastro e login do sistema, destacando as validações implementadas.</w:t>
      </w:r>
    </w:p>
    <w:p w14:paraId="77F87681" w14:textId="77777777" w:rsidR="008603B4" w:rsidRPr="00A703D8" w:rsidRDefault="008603B4" w:rsidP="008603B4">
      <w:pPr>
        <w:pStyle w:val="Ttulo1"/>
        <w:rPr>
          <w:lang w:val="pt-BR"/>
        </w:rPr>
      </w:pPr>
      <w:bookmarkStart w:id="7" w:name="_Toc180578473"/>
      <w:r w:rsidRPr="00A703D8">
        <w:rPr>
          <w:lang w:val="pt-BR"/>
        </w:rPr>
        <w:t xml:space="preserve">7. Dashboard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Pedro Rogerio</w:t>
      </w:r>
      <w:bookmarkEnd w:id="7"/>
    </w:p>
    <w:p w14:paraId="11E72CB3" w14:textId="77777777" w:rsidR="008603B4" w:rsidRPr="00A703D8" w:rsidRDefault="008603B4" w:rsidP="008603B4">
      <w:pPr>
        <w:rPr>
          <w:lang w:val="pt-BR"/>
        </w:rPr>
      </w:pPr>
      <w:r>
        <w:rPr>
          <w:lang w:val="pt-BR"/>
        </w:rPr>
        <w:t>Pedro Rogerio</w:t>
      </w:r>
      <w:r w:rsidRPr="00A703D8">
        <w:rPr>
          <w:lang w:val="pt-BR"/>
        </w:rPr>
        <w:t xml:space="preserve"> explicará o funcionamento da dashboard e a importância dos gráficos para o monitoramento do sistema.</w:t>
      </w:r>
    </w:p>
    <w:p w14:paraId="6CAA8FD7" w14:textId="77777777" w:rsidR="008603B4" w:rsidRPr="00A703D8" w:rsidRDefault="008603B4" w:rsidP="008603B4">
      <w:pPr>
        <w:pStyle w:val="Ttulo1"/>
        <w:rPr>
          <w:lang w:val="pt-BR"/>
        </w:rPr>
      </w:pPr>
      <w:bookmarkStart w:id="8" w:name="_Toc180578474"/>
      <w:r w:rsidRPr="00A703D8">
        <w:rPr>
          <w:lang w:val="pt-BR"/>
        </w:rPr>
        <w:t>8. Especificação das Métricas - Pedro Morais</w:t>
      </w:r>
      <w:bookmarkEnd w:id="8"/>
    </w:p>
    <w:p w14:paraId="665D0983" w14:textId="77777777" w:rsidR="008603B4" w:rsidRPr="00A703D8" w:rsidRDefault="008603B4" w:rsidP="008603B4">
      <w:pPr>
        <w:rPr>
          <w:lang w:val="pt-BR"/>
        </w:rPr>
      </w:pPr>
      <w:r w:rsidRPr="00A703D8">
        <w:rPr>
          <w:lang w:val="pt-BR"/>
        </w:rPr>
        <w:t>Pedro Henrique explicará as métricas e os alertas gerados com base no consumo de energia dos aparelhos.</w:t>
      </w:r>
    </w:p>
    <w:p w14:paraId="1A42E1B3" w14:textId="73347254" w:rsidR="008603B4" w:rsidRPr="00A703D8" w:rsidRDefault="008603B4" w:rsidP="008603B4">
      <w:pPr>
        <w:pStyle w:val="Ttulo1"/>
        <w:rPr>
          <w:lang w:val="pt-BR"/>
        </w:rPr>
      </w:pPr>
      <w:bookmarkStart w:id="9" w:name="_Toc180578475"/>
      <w:r w:rsidRPr="00A703D8">
        <w:rPr>
          <w:lang w:val="pt-BR"/>
        </w:rPr>
        <w:t xml:space="preserve">9. Demonstração do Arduino e Sensores </w:t>
      </w:r>
      <w:r w:rsidR="0092542F">
        <w:rPr>
          <w:lang w:val="pt-BR"/>
        </w:rPr>
        <w:t>–</w:t>
      </w:r>
      <w:r w:rsidRPr="00A703D8">
        <w:rPr>
          <w:lang w:val="pt-BR"/>
        </w:rPr>
        <w:t xml:space="preserve"> </w:t>
      </w:r>
      <w:r w:rsidR="0092542F">
        <w:rPr>
          <w:lang w:val="pt-BR"/>
        </w:rPr>
        <w:t>Pedro Rogerio</w:t>
      </w:r>
      <w:bookmarkEnd w:id="9"/>
    </w:p>
    <w:p w14:paraId="12D95437" w14:textId="77777777" w:rsidR="008603B4" w:rsidRPr="00A703D8" w:rsidRDefault="008603B4" w:rsidP="008603B4">
      <w:pPr>
        <w:rPr>
          <w:lang w:val="pt-BR"/>
        </w:rPr>
      </w:pPr>
      <w:r>
        <w:rPr>
          <w:lang w:val="pt-BR"/>
        </w:rPr>
        <w:t>Romulo</w:t>
      </w:r>
      <w:r w:rsidRPr="00A703D8">
        <w:rPr>
          <w:lang w:val="pt-BR"/>
        </w:rPr>
        <w:t xml:space="preserve"> fará uma demonstração prática dos sensores de temperatura, mostrando os gráficos gerados em tempo real.</w:t>
      </w:r>
    </w:p>
    <w:p w14:paraId="368080B2" w14:textId="77777777" w:rsidR="008603B4" w:rsidRPr="00A703D8" w:rsidRDefault="008603B4" w:rsidP="008603B4">
      <w:pPr>
        <w:pStyle w:val="Ttulo1"/>
        <w:rPr>
          <w:lang w:val="pt-BR"/>
        </w:rPr>
      </w:pPr>
      <w:bookmarkStart w:id="10" w:name="_Toc180578476"/>
      <w:r w:rsidRPr="00A703D8">
        <w:rPr>
          <w:lang w:val="pt-BR"/>
        </w:rPr>
        <w:t xml:space="preserve">10. Tabelas / Modelo de Dados Lógico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Romulo</w:t>
      </w:r>
      <w:bookmarkEnd w:id="10"/>
    </w:p>
    <w:p w14:paraId="7AD607C6" w14:textId="77777777" w:rsidR="008603B4" w:rsidRPr="00A703D8" w:rsidRDefault="008603B4" w:rsidP="008603B4">
      <w:pPr>
        <w:rPr>
          <w:lang w:val="pt-BR"/>
        </w:rPr>
      </w:pPr>
      <w:r w:rsidRPr="00A703D8">
        <w:rPr>
          <w:lang w:val="pt-BR"/>
        </w:rPr>
        <w:t>Rômulo mostrará o diagrama do banco de dados e explicará o funcionamento das tabelas de monitoramento.</w:t>
      </w:r>
    </w:p>
    <w:p w14:paraId="7FF53255" w14:textId="77777777" w:rsidR="008603B4" w:rsidRPr="00754C5F" w:rsidRDefault="008603B4" w:rsidP="008603B4">
      <w:pPr>
        <w:pStyle w:val="Ttulo1"/>
        <w:rPr>
          <w:lang w:val="pt-BR"/>
        </w:rPr>
      </w:pPr>
      <w:bookmarkStart w:id="11" w:name="_Toc180578477"/>
      <w:r w:rsidRPr="00754C5F">
        <w:rPr>
          <w:lang w:val="pt-BR"/>
        </w:rPr>
        <w:t>11. Execução dos Scripts no MySQL – Rafael Pavani</w:t>
      </w:r>
      <w:bookmarkEnd w:id="11"/>
    </w:p>
    <w:p w14:paraId="7C98ED5F" w14:textId="77777777" w:rsidR="008603B4" w:rsidRPr="00A703D8" w:rsidRDefault="008603B4" w:rsidP="008603B4">
      <w:pPr>
        <w:rPr>
          <w:lang w:val="pt-BR"/>
        </w:rPr>
      </w:pPr>
      <w:r w:rsidRPr="00A703D8">
        <w:rPr>
          <w:lang w:val="pt-BR"/>
        </w:rPr>
        <w:t>Willian demonstrará a execução dos scripts no MySQL a partir da VM Linux, explicando a configuração do banco de dados.</w:t>
      </w:r>
    </w:p>
    <w:p w14:paraId="11D75784" w14:textId="77777777" w:rsidR="008603B4" w:rsidRPr="00A703D8" w:rsidRDefault="008603B4" w:rsidP="008603B4">
      <w:pPr>
        <w:pStyle w:val="Ttulo1"/>
        <w:rPr>
          <w:lang w:val="pt-BR"/>
        </w:rPr>
      </w:pPr>
      <w:bookmarkStart w:id="12" w:name="_Toc180578478"/>
      <w:r w:rsidRPr="00A703D8">
        <w:rPr>
          <w:lang w:val="pt-BR"/>
        </w:rPr>
        <w:t xml:space="preserve">12. Conclusão e Próximos Passos </w:t>
      </w:r>
      <w:r>
        <w:rPr>
          <w:lang w:val="pt-BR"/>
        </w:rPr>
        <w:t>–</w:t>
      </w:r>
      <w:r w:rsidRPr="00A703D8">
        <w:rPr>
          <w:lang w:val="pt-BR"/>
        </w:rPr>
        <w:t xml:space="preserve"> </w:t>
      </w:r>
      <w:r>
        <w:rPr>
          <w:lang w:val="pt-BR"/>
        </w:rPr>
        <w:t>Guilherme Montin</w:t>
      </w:r>
      <w:bookmarkEnd w:id="12"/>
    </w:p>
    <w:p w14:paraId="0D451C20" w14:textId="77777777" w:rsidR="008603B4" w:rsidRPr="00A703D8" w:rsidRDefault="008603B4" w:rsidP="008603B4">
      <w:pPr>
        <w:rPr>
          <w:lang w:val="pt-BR"/>
        </w:rPr>
      </w:pPr>
      <w:r w:rsidRPr="00A703D8">
        <w:rPr>
          <w:lang w:val="pt-BR"/>
        </w:rPr>
        <w:t>Rafael finalizará a apresentação, falando sobre os próximos passos e o potencial de expansão da solução.</w:t>
      </w:r>
    </w:p>
    <w:p w14:paraId="7FCD3BBF" w14:textId="7A7B080B" w:rsidR="00B34FF9" w:rsidRPr="00A703D8" w:rsidRDefault="00B34FF9">
      <w:pPr>
        <w:rPr>
          <w:lang w:val="pt-BR"/>
        </w:rPr>
      </w:pPr>
    </w:p>
    <w:sectPr w:rsidR="00B34FF9" w:rsidRPr="00A703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956646">
    <w:abstractNumId w:val="8"/>
  </w:num>
  <w:num w:numId="2" w16cid:durableId="1941645052">
    <w:abstractNumId w:val="6"/>
  </w:num>
  <w:num w:numId="3" w16cid:durableId="990715997">
    <w:abstractNumId w:val="5"/>
  </w:num>
  <w:num w:numId="4" w16cid:durableId="363020427">
    <w:abstractNumId w:val="4"/>
  </w:num>
  <w:num w:numId="5" w16cid:durableId="1330913225">
    <w:abstractNumId w:val="7"/>
  </w:num>
  <w:num w:numId="6" w16cid:durableId="1166433667">
    <w:abstractNumId w:val="3"/>
  </w:num>
  <w:num w:numId="7" w16cid:durableId="831481806">
    <w:abstractNumId w:val="2"/>
  </w:num>
  <w:num w:numId="8" w16cid:durableId="237711316">
    <w:abstractNumId w:val="1"/>
  </w:num>
  <w:num w:numId="9" w16cid:durableId="208964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CD0"/>
    <w:rsid w:val="0015074B"/>
    <w:rsid w:val="0029639D"/>
    <w:rsid w:val="00326F90"/>
    <w:rsid w:val="00402B30"/>
    <w:rsid w:val="0072055F"/>
    <w:rsid w:val="00754C5F"/>
    <w:rsid w:val="008603B4"/>
    <w:rsid w:val="0092542F"/>
    <w:rsid w:val="009619E8"/>
    <w:rsid w:val="00A703D8"/>
    <w:rsid w:val="00AA1D8D"/>
    <w:rsid w:val="00B34FF9"/>
    <w:rsid w:val="00B47730"/>
    <w:rsid w:val="00CB0664"/>
    <w:rsid w:val="00DB71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9D17C"/>
  <w14:defaultImageDpi w14:val="300"/>
  <w15:docId w15:val="{EB7E1E04-6FCB-1D48-A86B-74C6DB6A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72055F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2055F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72055F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2055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2055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2055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2055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2055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2055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2055F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1231</Words>
  <Characters>6651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WILLIAN SALLES DA SILVA .</cp:lastModifiedBy>
  <cp:revision>2</cp:revision>
  <dcterms:created xsi:type="dcterms:W3CDTF">2024-10-23T15:22:00Z</dcterms:created>
  <dcterms:modified xsi:type="dcterms:W3CDTF">2024-10-23T15:22:00Z</dcterms:modified>
  <cp:category/>
</cp:coreProperties>
</file>