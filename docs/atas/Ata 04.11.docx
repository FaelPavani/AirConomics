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463D4181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74BF741D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74BF741D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74BF741D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04</w:t>
      </w:r>
      <w:r w:rsidRPr="74BF741D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74BF741D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4BF741D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4BF741D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29F00D42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9FE2585" w:rsidR="07F65E77">
        <w:rPr>
          <w:rFonts w:ascii="Arial Nova" w:hAnsi="Arial Nova" w:eastAsia="Arial Nova" w:cs="Arial Nova"/>
          <w:u w:val="single"/>
        </w:rPr>
        <w:t>Realizar testes de acessibilidade para garantir que o site esteja em conformidade com padrões como WCAG, tornando-o mais acessível para pessoas com deficiência.</w:t>
      </w:r>
    </w:p>
    <w:p w:rsidR="2B5E82EA" w:rsidP="29F00D42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9FE2585" w:rsidR="07F65E77">
        <w:rPr>
          <w:rFonts w:ascii="Arial Nova" w:hAnsi="Arial Nova" w:eastAsia="Arial Nova" w:cs="Arial Nova"/>
          <w:u w:val="single"/>
        </w:rPr>
        <w:t>Adicionar uma funcionalidade para importar dados em diferentes formatos (como CSV ou Excel), facilitando a migração e entrada de informações no sistema.</w:t>
      </w:r>
    </w:p>
    <w:p w:rsidR="2B5E82EA" w:rsidP="29F00D42" w:rsidRDefault="2B5E82EA" w14:paraId="5E445773" w14:textId="6CDEADC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60FFBCE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70</revision>
  <dcterms:created xsi:type="dcterms:W3CDTF">2024-09-18T19:19:00.0000000Z</dcterms:created>
  <dcterms:modified xsi:type="dcterms:W3CDTF">2024-11-04T13:16:27.0896034Z</dcterms:modified>
  <category/>
</coreProperties>
</file>