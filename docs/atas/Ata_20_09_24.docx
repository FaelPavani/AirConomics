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E1883" w14:textId="7652B7A2" w:rsidR="009635B3" w:rsidRDefault="6B9A59DB" w:rsidP="48138E3C">
      <w:pPr>
        <w:pStyle w:val="Ttulo"/>
        <w:pBdr>
          <w:bottom w:val="single" w:sz="8" w:space="4" w:color="4F81BD"/>
        </w:pBdr>
        <w:spacing w:after="300"/>
        <w:jc w:val="right"/>
        <w:rPr>
          <w:rFonts w:ascii="Arial Nova" w:eastAsia="Arial Nova" w:hAnsi="Arial Nova" w:cs="Arial Nova"/>
          <w:color w:val="17365D"/>
          <w:sz w:val="52"/>
          <w:szCs w:val="52"/>
        </w:rPr>
      </w:pPr>
      <w:r w:rsidRPr="48138E3C">
        <w:rPr>
          <w:rFonts w:ascii="Arial Nova" w:eastAsia="Arial Nova" w:hAnsi="Arial Nova" w:cs="Arial Nova"/>
          <w:color w:val="17365D"/>
          <w:sz w:val="52"/>
          <w:szCs w:val="52"/>
          <w:lang w:val="pt-BR"/>
        </w:rPr>
        <w:t>Ata de Sprint/</w:t>
      </w:r>
      <w:proofErr w:type="spellStart"/>
      <w:r w:rsidRPr="48138E3C">
        <w:rPr>
          <w:rFonts w:ascii="Arial Nova" w:eastAsia="Arial Nova" w:hAnsi="Arial Nova" w:cs="Arial Nova"/>
          <w:color w:val="17365D"/>
          <w:sz w:val="52"/>
          <w:szCs w:val="52"/>
          <w:lang w:val="pt-BR"/>
        </w:rPr>
        <w:t>Retrospective</w:t>
      </w:r>
      <w:proofErr w:type="spellEnd"/>
      <w:r w:rsidRPr="48138E3C">
        <w:rPr>
          <w:rFonts w:ascii="Arial Nova" w:eastAsia="Arial Nova" w:hAnsi="Arial Nova" w:cs="Arial Nova"/>
          <w:color w:val="17365D"/>
          <w:sz w:val="52"/>
          <w:szCs w:val="52"/>
          <w:lang w:val="pt-BR"/>
        </w:rPr>
        <w:t xml:space="preserve"> /Review</w:t>
      </w:r>
    </w:p>
    <w:p w14:paraId="19C701F1" w14:textId="6F930391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Data: </w:t>
      </w:r>
      <w:r w:rsidR="003D3584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20</w:t>
      </w: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/09/2024</w:t>
      </w:r>
    </w:p>
    <w:p w14:paraId="699A2933" w14:textId="3D00DD33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Participantes presentes:  Guilherme </w:t>
      </w:r>
      <w:proofErr w:type="spellStart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Montin</w:t>
      </w:r>
      <w:proofErr w:type="spellEnd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, Pedro Rogério, Pedro Henrique, Rafael </w:t>
      </w:r>
      <w:proofErr w:type="spellStart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Pavani</w:t>
      </w:r>
      <w:proofErr w:type="spellEnd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, Rômulo </w:t>
      </w:r>
      <w:proofErr w:type="spellStart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Ciriaco</w:t>
      </w:r>
      <w:proofErr w:type="spellEnd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, William</w:t>
      </w:r>
    </w:p>
    <w:p w14:paraId="53B4751F" w14:textId="6663F013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Participantes ausentes:</w:t>
      </w:r>
    </w:p>
    <w:p w14:paraId="5ECD1717" w14:textId="10B65E98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Assuntos discutidos e principais decisões:</w:t>
      </w:r>
    </w:p>
    <w:p w14:paraId="7677C7A8" w14:textId="44F05511" w:rsidR="009635B3" w:rsidRDefault="6B9A59DB" w:rsidP="48138E3C">
      <w:pPr>
        <w:pStyle w:val="PargrafodaLista"/>
        <w:numPr>
          <w:ilvl w:val="0"/>
          <w:numId w:val="3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Alinhamento do andamento das atividades;</w:t>
      </w:r>
    </w:p>
    <w:p w14:paraId="52FC430B" w14:textId="31716718" w:rsidR="003D3584" w:rsidRDefault="003D3584" w:rsidP="48138E3C">
      <w:pPr>
        <w:pStyle w:val="PargrafodaLista"/>
        <w:numPr>
          <w:ilvl w:val="0"/>
          <w:numId w:val="3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</w:pPr>
      <w:r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Alinhamento da documentação;</w:t>
      </w:r>
    </w:p>
    <w:p w14:paraId="77E05AE8" w14:textId="16B9590C" w:rsidR="003D3584" w:rsidRDefault="003D3584" w:rsidP="003D3584">
      <w:pPr>
        <w:pStyle w:val="PargrafodaLista"/>
        <w:numPr>
          <w:ilvl w:val="0"/>
          <w:numId w:val="3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</w:pPr>
      <w:r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Dúvidas sobre Backlog e Requisitos esclarecidas;</w:t>
      </w:r>
    </w:p>
    <w:p w14:paraId="5F99E9AA" w14:textId="18539DE3" w:rsidR="003D3584" w:rsidRPr="003D3584" w:rsidRDefault="003D3584" w:rsidP="003D3584">
      <w:pPr>
        <w:pStyle w:val="PargrafodaLista"/>
        <w:numPr>
          <w:ilvl w:val="0"/>
          <w:numId w:val="3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</w:pPr>
      <w:r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Apresentação do Github</w:t>
      </w:r>
      <w:bookmarkStart w:id="0" w:name="_GoBack"/>
      <w:bookmarkEnd w:id="0"/>
    </w:p>
    <w:p w14:paraId="6BC170C0" w14:textId="5E0633E6" w:rsidR="009635B3" w:rsidRDefault="009635B3" w:rsidP="48138E3C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bCs/>
          <w:color w:val="365F91"/>
          <w:sz w:val="28"/>
          <w:szCs w:val="28"/>
        </w:rPr>
      </w:pPr>
    </w:p>
    <w:p w14:paraId="1905AF2A" w14:textId="72477036" w:rsidR="009635B3" w:rsidRDefault="6B9A59DB" w:rsidP="48138E3C">
      <w:pPr>
        <w:pStyle w:val="Ttulo1"/>
        <w:spacing w:before="480" w:after="0" w:line="276" w:lineRule="auto"/>
        <w:rPr>
          <w:rFonts w:ascii="Calibri" w:eastAsia="Calibri" w:hAnsi="Calibri" w:cs="Calibri"/>
          <w:b/>
          <w:bCs/>
          <w:color w:val="365F91"/>
          <w:sz w:val="28"/>
          <w:szCs w:val="28"/>
        </w:rPr>
      </w:pPr>
      <w:r w:rsidRPr="48138E3C">
        <w:rPr>
          <w:rFonts w:ascii="Calibri" w:eastAsia="Calibri" w:hAnsi="Calibri" w:cs="Calibri"/>
          <w:b/>
          <w:bCs/>
          <w:color w:val="365F91"/>
          <w:sz w:val="28"/>
          <w:szCs w:val="28"/>
          <w:lang w:val="pt-BR"/>
        </w:rPr>
        <w:t>Plano de Ação – para a próxima semana: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2865"/>
        <w:gridCol w:w="2865"/>
      </w:tblGrid>
      <w:tr w:rsidR="48138E3C" w14:paraId="357EB46B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708DAAC3" w14:textId="42F5E3EA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O que 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fazer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1CD9D4C" w14:textId="5FE0BE7E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Prazo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 de 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Entrega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0C53C9B2" w14:textId="72DF6B73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Quem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 (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Responsável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>)</w:t>
            </w:r>
          </w:p>
        </w:tc>
      </w:tr>
      <w:tr w:rsidR="48138E3C" w14:paraId="36B652F9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00028B47" w14:textId="73D6E919" w:rsidR="6DD29AB3" w:rsidRDefault="6DD29AB3" w:rsidP="48138E3C">
            <w:pPr>
              <w:spacing w:after="200" w:line="276" w:lineRule="auto"/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761F0B53" w14:textId="69B8DBD8" w:rsidR="089D4C2B" w:rsidRDefault="089D4C2B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28AAB60" w14:textId="49F8D2B9" w:rsidR="089D4C2B" w:rsidRDefault="089D4C2B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2D2E675E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0CD11D12" w14:textId="688ED11A" w:rsidR="089D4C2B" w:rsidRDefault="089D4C2B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846A123" w14:textId="57D38DA8" w:rsidR="089D4C2B" w:rsidRDefault="089D4C2B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30AFEAB" w14:textId="137D19E1" w:rsidR="089D4C2B" w:rsidRDefault="003D3584" w:rsidP="003D3584">
            <w:pPr>
              <w:tabs>
                <w:tab w:val="center" w:pos="1327"/>
              </w:tabs>
              <w:spacing w:after="200" w:line="276" w:lineRule="auto"/>
            </w:pPr>
            <w:r>
              <w:rPr>
                <w:rFonts w:ascii="Cambria" w:eastAsia="Cambria" w:hAnsi="Cambria" w:cs="Cambria"/>
                <w:sz w:val="22"/>
                <w:szCs w:val="22"/>
              </w:rPr>
              <w:tab/>
            </w:r>
          </w:p>
        </w:tc>
      </w:tr>
      <w:tr w:rsidR="48138E3C" w14:paraId="44E711BC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24ED469" w14:textId="1B6DAF77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6448210" w14:textId="2F8C1C67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60DC704" w14:textId="545EC074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7ACB3D13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0DE0A4A" w14:textId="0D3A9806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81ABD38" w14:textId="41663325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711BC89" w14:textId="2A539733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0B8E536C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35F8F41D" w14:textId="3065E9B3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FB0CCD1" w14:textId="193584D1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715900E" w14:textId="2D79245B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6DE05739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AECE31B" w14:textId="2AE0ADB1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B4B51EF" w14:textId="1A39FEBF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285BD01" w14:textId="6E8C3D37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71956330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B4A70B4" w14:textId="31B2481D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AB9AAED" w14:textId="32481A35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E3E291B" w14:textId="5B3447F2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661E6FF5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2B9237ED" w14:textId="5C55A884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F1AE5C9" w14:textId="65C461FF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366E6F5" w14:textId="7405A35C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4553CAA6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39502137" w14:textId="54A36E37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0635C509" w14:textId="1F8D5D34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BB8E34C" w14:textId="6A0B7B6A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1457AC6F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21538893" w14:textId="79BF2375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4953DDD" w14:textId="4630F65E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AE1DB72" w14:textId="50949FD8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</w:tbl>
    <w:p w14:paraId="368A5386" w14:textId="6208DC96" w:rsidR="009635B3" w:rsidRDefault="009635B3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</w:p>
    <w:p w14:paraId="2C078E63" w14:textId="784CBFD0" w:rsidR="009635B3" w:rsidRDefault="009635B3"/>
    <w:sectPr w:rsidR="0096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1EFB"/>
    <w:multiLevelType w:val="hybridMultilevel"/>
    <w:tmpl w:val="16447E38"/>
    <w:lvl w:ilvl="0" w:tplc="89144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A21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34E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A5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C6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7A1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E9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082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2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CF6C2"/>
    <w:multiLevelType w:val="hybridMultilevel"/>
    <w:tmpl w:val="B1CC5AB6"/>
    <w:lvl w:ilvl="0" w:tplc="5DD2B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C3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CA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47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A3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E22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EC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6A3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B45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4E24F"/>
    <w:multiLevelType w:val="hybridMultilevel"/>
    <w:tmpl w:val="C0FE46E6"/>
    <w:lvl w:ilvl="0" w:tplc="32069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EE8C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84F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DA6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2E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AF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9A6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682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54B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61E9E"/>
    <w:multiLevelType w:val="hybridMultilevel"/>
    <w:tmpl w:val="5BD6B9C8"/>
    <w:lvl w:ilvl="0" w:tplc="BC629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E3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740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068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CF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A5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84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D2C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68F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7688F"/>
    <w:multiLevelType w:val="hybridMultilevel"/>
    <w:tmpl w:val="BE9017D2"/>
    <w:lvl w:ilvl="0" w:tplc="33A84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04F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3AC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FC9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65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A25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AC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E8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2F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3C5177"/>
    <w:rsid w:val="003D3584"/>
    <w:rsid w:val="009635B3"/>
    <w:rsid w:val="089D4C2B"/>
    <w:rsid w:val="0C61030B"/>
    <w:rsid w:val="17AA48A7"/>
    <w:rsid w:val="1CD9D7F3"/>
    <w:rsid w:val="413C5177"/>
    <w:rsid w:val="48138E3C"/>
    <w:rsid w:val="53F9D3BA"/>
    <w:rsid w:val="665451B5"/>
    <w:rsid w:val="6B9A59DB"/>
    <w:rsid w:val="6DD29AB3"/>
    <w:rsid w:val="7AD9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FEBF"/>
  <w15:chartTrackingRefBased/>
  <w15:docId w15:val="{8F87CF33-8723-453D-8807-E790AC54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429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MORAIS PEREIRA .</dc:creator>
  <cp:keywords/>
  <dc:description/>
  <cp:lastModifiedBy>PEDRO HENRIQUE MORAIS PEREIRA .</cp:lastModifiedBy>
  <cp:revision>2</cp:revision>
  <dcterms:created xsi:type="dcterms:W3CDTF">2024-09-20T00:52:00Z</dcterms:created>
  <dcterms:modified xsi:type="dcterms:W3CDTF">2024-09-22T18:07:00Z</dcterms:modified>
</cp:coreProperties>
</file>