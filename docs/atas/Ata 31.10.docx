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15BED" w:rsidR="0070050E" w:rsidP="3981F935" w:rsidRDefault="000D69D6" w14:paraId="0BC316B5" w14:textId="0A9F2717">
      <w:pPr>
        <w:pStyle w:val="Ttulo"/>
        <w:jc w:val="right"/>
        <w:rPr>
          <w:rFonts w:ascii="Arial Nova" w:hAnsi="Arial Nova" w:eastAsia="Arial Nova" w:cs="Arial Nova"/>
          <w:sz w:val="48"/>
          <w:szCs w:val="48"/>
          <w:u w:val="none"/>
          <w:lang w:val="pt-BR"/>
        </w:rPr>
      </w:pP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Ata de Sprint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47A3BD14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21DB8EC1">
        <w:rPr>
          <w:rFonts w:ascii="Arial Nova" w:hAnsi="Arial Nova" w:eastAsia="Arial Nova" w:cs="Arial Nova"/>
          <w:sz w:val="48"/>
          <w:szCs w:val="48"/>
          <w:u w:val="none"/>
        </w:rPr>
        <w:t>Retrospectiva</w:t>
      </w:r>
      <w:r w:rsidRPr="360D0B15" w:rsidR="151ED17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4EA078ED">
        <w:rPr>
          <w:rFonts w:ascii="Arial Nova" w:hAnsi="Arial Nova" w:eastAsia="Arial Nova" w:cs="Arial Nova"/>
          <w:sz w:val="48"/>
          <w:szCs w:val="48"/>
          <w:u w:val="none"/>
        </w:rPr>
        <w:t>/</w:t>
      </w:r>
      <w:r w:rsidRPr="360D0B15" w:rsidR="033C0C00">
        <w:rPr>
          <w:rFonts w:ascii="Arial Nova" w:hAnsi="Arial Nova" w:eastAsia="Arial Nova" w:cs="Arial Nova"/>
          <w:sz w:val="48"/>
          <w:szCs w:val="48"/>
          <w:u w:val="none"/>
        </w:rPr>
        <w:t xml:space="preserve"> </w:t>
      </w:r>
      <w:r w:rsidRPr="360D0B15" w:rsidR="7FBE3786">
        <w:rPr>
          <w:rFonts w:ascii="Arial Nova" w:hAnsi="Arial Nova" w:eastAsia="Arial Nova" w:cs="Arial Nova"/>
          <w:sz w:val="48"/>
          <w:szCs w:val="48"/>
          <w:u w:val="none"/>
        </w:rPr>
        <w:t>Review</w:t>
      </w:r>
    </w:p>
    <w:p w:rsidRPr="00615BED" w:rsidR="0070050E" w:rsidP="3981F935" w:rsidRDefault="000D69D6" w14:paraId="2406C914" w14:textId="0A57C528">
      <w:pPr>
        <w:rPr>
          <w:rFonts w:ascii="Arial Nova" w:hAnsi="Arial Nova" w:eastAsia="Arial Nova" w:cs="Arial Nova"/>
          <w:b w:val="1"/>
          <w:bCs w:val="1"/>
          <w:sz w:val="24"/>
          <w:szCs w:val="24"/>
          <w:lang w:val="pt-BR"/>
        </w:rPr>
      </w:pPr>
      <w:r w:rsidRPr="7A3F99C4" w:rsidR="7FBE3786">
        <w:rPr>
          <w:rFonts w:ascii="Arial Nova" w:hAnsi="Arial Nova" w:eastAsia="Arial Nova" w:cs="Arial Nova"/>
          <w:b w:val="1"/>
          <w:bCs w:val="1"/>
          <w:sz w:val="24"/>
          <w:szCs w:val="24"/>
        </w:rPr>
        <w:t>Data:</w:t>
      </w:r>
      <w:r w:rsidRPr="7A3F99C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  <w:r w:rsidRPr="7A3F99C4" w:rsidR="60EE9EBA">
        <w:rPr>
          <w:rFonts w:ascii="Arial Nova" w:hAnsi="Arial Nova" w:eastAsia="Arial Nova" w:cs="Arial Nova"/>
          <w:b w:val="1"/>
          <w:bCs w:val="1"/>
          <w:sz w:val="24"/>
          <w:szCs w:val="24"/>
        </w:rPr>
        <w:t>3</w:t>
      </w:r>
      <w:r w:rsidRPr="7A3F99C4" w:rsidR="320FA1B3">
        <w:rPr>
          <w:rFonts w:ascii="Arial Nova" w:hAnsi="Arial Nova" w:eastAsia="Arial Nova" w:cs="Arial Nova"/>
          <w:b w:val="1"/>
          <w:bCs w:val="1"/>
          <w:sz w:val="24"/>
          <w:szCs w:val="24"/>
        </w:rPr>
        <w:t>1</w:t>
      </w:r>
      <w:r w:rsidRPr="7A3F99C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</w:t>
      </w:r>
      <w:r w:rsidRPr="7A3F99C4" w:rsidR="450B3C2F">
        <w:rPr>
          <w:rFonts w:ascii="Arial Nova" w:hAnsi="Arial Nova" w:eastAsia="Arial Nova" w:cs="Arial Nova"/>
          <w:b w:val="1"/>
          <w:bCs w:val="1"/>
          <w:sz w:val="24"/>
          <w:szCs w:val="24"/>
        </w:rPr>
        <w:t>10</w:t>
      </w:r>
      <w:r w:rsidRPr="7A3F99C4" w:rsidR="1594A62F">
        <w:rPr>
          <w:rFonts w:ascii="Arial Nova" w:hAnsi="Arial Nova" w:eastAsia="Arial Nova" w:cs="Arial Nova"/>
          <w:b w:val="1"/>
          <w:bCs w:val="1"/>
          <w:sz w:val="24"/>
          <w:szCs w:val="24"/>
        </w:rPr>
        <w:t>/2024</w:t>
      </w:r>
    </w:p>
    <w:p w:rsidRPr="00615BED" w:rsidR="0070050E" w:rsidP="3981F935" w:rsidRDefault="000D69D6" w14:paraId="24B9DF56" w14:textId="6F08323B">
      <w:pPr>
        <w:rPr>
          <w:rFonts w:ascii="Arial Nova" w:hAnsi="Arial Nova" w:eastAsia="Arial Nova" w:cs="Arial Nova"/>
          <w:b w:val="0"/>
          <w:bCs w:val="0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Participantes presentes:</w:t>
      </w:r>
      <w:r w:rsidRPr="360D0B15" w:rsidR="6E792BAF">
        <w:rPr>
          <w:rFonts w:ascii="Arial Nova" w:hAnsi="Arial Nova" w:eastAsia="Arial Nova" w:cs="Arial Nova"/>
          <w:sz w:val="24"/>
          <w:szCs w:val="24"/>
        </w:rPr>
        <w:t xml:space="preserve"> 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Guilherme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Montin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Pedro Rogério, Pedro Henrique, Rafael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Pavani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, Rômulo 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Ciriaco</w:t>
      </w:r>
      <w:r w:rsidRPr="360D0B15" w:rsidR="6E792BAF">
        <w:rPr>
          <w:rFonts w:ascii="Arial Nova" w:hAnsi="Arial Nova" w:eastAsia="Arial Nova" w:cs="Arial Nova"/>
          <w:b w:val="0"/>
          <w:bCs w:val="0"/>
          <w:sz w:val="24"/>
          <w:szCs w:val="24"/>
        </w:rPr>
        <w:t>, Wi</w:t>
      </w:r>
      <w:r w:rsidRPr="360D0B15" w:rsidR="6EC9A240">
        <w:rPr>
          <w:rFonts w:ascii="Arial Nova" w:hAnsi="Arial Nova" w:eastAsia="Arial Nova" w:cs="Arial Nova"/>
          <w:b w:val="0"/>
          <w:bCs w:val="0"/>
          <w:sz w:val="24"/>
          <w:szCs w:val="24"/>
        </w:rPr>
        <w:t>llian Salles</w:t>
      </w:r>
    </w:p>
    <w:p w:rsidRPr="00615BED" w:rsidR="0070050E" w:rsidP="3981F935" w:rsidRDefault="000D69D6" w14:paraId="77FFA475" w14:textId="6766DD5A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 xml:space="preserve">Participantes </w:t>
      </w:r>
      <w:r w:rsidRPr="360D0B15" w:rsidR="7FBE3786">
        <w:rPr>
          <w:rFonts w:ascii="Arial Nova" w:hAnsi="Arial Nova" w:eastAsia="Arial Nova" w:cs="Arial Nova"/>
          <w:sz w:val="24"/>
          <w:szCs w:val="24"/>
        </w:rPr>
        <w:t>ausentes:</w:t>
      </w:r>
    </w:p>
    <w:p w:rsidRPr="00615BED" w:rsidR="0070050E" w:rsidP="3981F935" w:rsidRDefault="000D69D6" w14:paraId="0056EDDE" w14:textId="3C688B34">
      <w:p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7FBE3786">
        <w:rPr>
          <w:rFonts w:ascii="Arial Nova" w:hAnsi="Arial Nova" w:eastAsia="Arial Nova" w:cs="Arial Nova"/>
          <w:sz w:val="24"/>
          <w:szCs w:val="24"/>
        </w:rPr>
        <w:t>Assuntos discutidos e principais decisões:</w:t>
      </w:r>
    </w:p>
    <w:p w:rsidR="5220E6C6" w:rsidP="3981F935" w:rsidRDefault="5220E6C6" w14:paraId="57511CB3" w14:textId="47C3EA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Definimos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horários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da</w:t>
      </w:r>
      <w:r w:rsidRPr="360D0B15" w:rsidR="648139D3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66DFB5DE">
        <w:rPr>
          <w:rFonts w:ascii="Arial Nova" w:hAnsi="Arial Nova" w:eastAsia="Arial Nova" w:cs="Arial Nova"/>
          <w:sz w:val="24"/>
          <w:szCs w:val="24"/>
        </w:rPr>
        <w:t>reuniões</w:t>
      </w:r>
      <w:r w:rsidRPr="360D0B15" w:rsidR="213C767D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diárias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pelo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1147CF3C">
        <w:rPr>
          <w:rFonts w:ascii="Arial Nova" w:hAnsi="Arial Nova" w:eastAsia="Arial Nova" w:cs="Arial Nova"/>
          <w:sz w:val="24"/>
          <w:szCs w:val="24"/>
        </w:rPr>
        <w:t>20:00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  <w:r w:rsidRPr="360D0B15" w:rsidR="1B442748">
        <w:rPr>
          <w:rFonts w:ascii="Arial Nova" w:hAnsi="Arial Nova" w:eastAsia="Arial Nova" w:cs="Arial Nova"/>
          <w:sz w:val="24"/>
          <w:szCs w:val="24"/>
        </w:rPr>
        <w:t xml:space="preserve"> </w:t>
      </w:r>
    </w:p>
    <w:p w:rsidR="5220E6C6" w:rsidP="3981F935" w:rsidRDefault="5220E6C6" w14:paraId="2538ADE3" w14:textId="0CE94BA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1830E2A4">
        <w:rPr>
          <w:rFonts w:ascii="Arial Nova" w:hAnsi="Arial Nova" w:eastAsia="Arial Nova" w:cs="Arial Nova"/>
          <w:sz w:val="24"/>
          <w:szCs w:val="24"/>
        </w:rPr>
        <w:t>Atualização</w:t>
      </w:r>
      <w:r w:rsidRPr="360D0B15" w:rsidR="1830E2A4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do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Trello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0F34B98" w14:textId="33E87EC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>Separação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primeiras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atividade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s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;</w:t>
      </w:r>
    </w:p>
    <w:p w:rsidR="5220E6C6" w:rsidP="3981F935" w:rsidRDefault="5220E6C6" w14:paraId="07A9889B" w14:textId="4BDF5EE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5220E6C6">
        <w:rPr>
          <w:rFonts w:ascii="Arial Nova" w:hAnsi="Arial Nova" w:eastAsia="Arial Nova" w:cs="Arial Nova"/>
          <w:sz w:val="24"/>
          <w:szCs w:val="24"/>
        </w:rPr>
        <w:t xml:space="preserve">Conversas sobre o </w:t>
      </w:r>
      <w:r w:rsidRPr="360D0B15" w:rsidR="5220E6C6">
        <w:rPr>
          <w:rFonts w:ascii="Arial Nova" w:hAnsi="Arial Nova" w:eastAsia="Arial Nova" w:cs="Arial Nova"/>
          <w:sz w:val="24"/>
          <w:szCs w:val="24"/>
        </w:rPr>
        <w:t>tema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 xml:space="preserve"> via </w:t>
      </w:r>
      <w:r w:rsidRPr="360D0B15" w:rsidR="4DF0CC3A">
        <w:rPr>
          <w:rFonts w:ascii="Arial Nova" w:hAnsi="Arial Nova" w:eastAsia="Arial Nova" w:cs="Arial Nova"/>
          <w:sz w:val="24"/>
          <w:szCs w:val="24"/>
        </w:rPr>
        <w:t>Discord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021B8B45" w14:textId="15CD7A4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Ajustes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PowerPoint</w:t>
      </w:r>
      <w:r w:rsidRPr="360D0B15" w:rsidR="59614E13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7DB0F78D" w14:textId="1C43B56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0DF49C9E">
        <w:rPr>
          <w:rFonts w:ascii="Arial Nova" w:hAnsi="Arial Nova" w:eastAsia="Arial Nova" w:cs="Arial Nova"/>
          <w:sz w:val="24"/>
          <w:szCs w:val="24"/>
        </w:rPr>
        <w:t>Criação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 de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backlog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3981F935" w:rsidP="3EF434D7" w:rsidRDefault="3981F935" w14:paraId="53E50DCB" w14:textId="1B717E2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sz w:val="24"/>
          <w:szCs w:val="24"/>
          <w:lang w:val="pt-BR"/>
        </w:rPr>
      </w:pPr>
      <w:r w:rsidRPr="360D0B15" w:rsidR="3FBAC220">
        <w:rPr>
          <w:rFonts w:ascii="Arial Nova" w:hAnsi="Arial Nova" w:eastAsia="Arial Nova" w:cs="Arial Nova"/>
          <w:sz w:val="24"/>
          <w:szCs w:val="24"/>
        </w:rPr>
        <w:t>Ajustes n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 xml:space="preserve">a </w:t>
      </w:r>
      <w:r w:rsidRPr="360D0B15" w:rsidR="0DF49C9E">
        <w:rPr>
          <w:rFonts w:ascii="Arial Nova" w:hAnsi="Arial Nova" w:eastAsia="Arial Nova" w:cs="Arial Nova"/>
          <w:sz w:val="24"/>
          <w:szCs w:val="24"/>
        </w:rPr>
        <w:t>Calculadora</w:t>
      </w:r>
      <w:r w:rsidRPr="360D0B15" w:rsidR="0F143FA7">
        <w:rPr>
          <w:rFonts w:ascii="Arial Nova" w:hAnsi="Arial Nova" w:eastAsia="Arial Nova" w:cs="Arial Nova"/>
          <w:sz w:val="24"/>
          <w:szCs w:val="24"/>
        </w:rPr>
        <w:t>;</w:t>
      </w:r>
    </w:p>
    <w:p w:rsidR="04ABFCF3" w:rsidP="360D0B15" w:rsidRDefault="04ABFCF3" w14:paraId="1707B481" w14:textId="1547F90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lang w:val="en-US"/>
        </w:rPr>
      </w:pP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Treinamento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 xml:space="preserve"> da </w:t>
      </w:r>
      <w:r w:rsidRPr="360D0B15" w:rsidR="04ABFCF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</w:rPr>
        <w:t>apresentação</w:t>
      </w:r>
    </w:p>
    <w:p w:rsidR="6AFECD86" w:rsidP="360D0B15" w:rsidRDefault="6AFECD86" w14:paraId="524509C6" w14:textId="2B51E38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163EB28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GitHub</w:t>
      </w:r>
    </w:p>
    <w:p w:rsidR="6AFECD86" w:rsidP="360D0B15" w:rsidRDefault="6AFECD86" w14:paraId="00BD3CE2" w14:textId="04A13A2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1"/>
          <w:bCs w:val="1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Backlog</w:t>
      </w:r>
    </w:p>
    <w:p w:rsidR="6AFECD86" w:rsidP="360D0B15" w:rsidRDefault="6AFECD86" w14:paraId="70DE1731" w14:textId="66CB88D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6AFECD8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Calculadora</w:t>
      </w:r>
    </w:p>
    <w:p w:rsidR="564B81B2" w:rsidP="360D0B15" w:rsidRDefault="564B81B2" w14:paraId="23BA7AAE" w14:textId="28C831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564B81B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322762D0" w:rsidP="360D0B15" w:rsidRDefault="322762D0" w14:paraId="1DDB713E" w14:textId="173B9D5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login 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cadastro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02758412" w14:textId="07BAD7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serviços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322762D0" w:rsidP="360D0B15" w:rsidRDefault="322762D0" w14:paraId="2DC1C92B" w14:textId="38D4B4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Colaboração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grupo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definir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os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artigos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a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serem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apresentados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322762D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2AF5884C" w14:textId="3DB68A5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Banco de Dados</w:t>
      </w:r>
    </w:p>
    <w:p w:rsidR="29AE7ADE" w:rsidP="360D0B15" w:rsidRDefault="29AE7ADE" w14:paraId="222931B0" w14:textId="75E1AE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da Dashboard para 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29AE7ADE" w:rsidP="360D0B15" w:rsidRDefault="29AE7ADE" w14:paraId="7EA61D5C" w14:textId="42955ED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(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correção</w:t>
      </w:r>
      <w:r w:rsidRPr="360D0B15" w:rsidR="29AE7AD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bugs)</w:t>
      </w:r>
    </w:p>
    <w:p w:rsidR="5AF64242" w:rsidP="360D0B15" w:rsidRDefault="5AF64242" w14:paraId="5FFC4641" w14:textId="4C78313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5AF64242" w:rsidP="360D0B15" w:rsidRDefault="5AF64242" w14:paraId="353326EC" w14:textId="3679BA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5AF64242" w:rsidP="360D0B15" w:rsidRDefault="5AF64242" w14:paraId="6865ED93" w14:textId="7154797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mais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5AF64242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731BEC7C" w14:textId="7FB1789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Planejamento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utilizar mais uma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 site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41021EED" w:rsidP="360D0B15" w:rsidRDefault="41021EED" w14:paraId="44AB3D7C" w14:textId="4F7A0CD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códigos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implementação da nova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</w:p>
    <w:p w:rsidR="41021EED" w:rsidP="360D0B15" w:rsidRDefault="41021EED" w14:paraId="26AAA0CE" w14:textId="3ADD559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Página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usuário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definida</w:t>
      </w:r>
    </w:p>
    <w:p w:rsidR="41021EED" w:rsidP="360D0B15" w:rsidRDefault="41021EED" w14:paraId="7AAAFED2" w14:textId="4A1FFE1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41021EED" w:rsidP="360D0B15" w:rsidRDefault="41021EED" w14:paraId="503B0BB4" w14:textId="19650E3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na </w:t>
      </w:r>
      <w:r w:rsidRPr="360D0B15" w:rsidR="41021EE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Documentação</w:t>
      </w:r>
    </w:p>
    <w:p w:rsidR="50F2A2FD" w:rsidP="7DD1944D" w:rsidRDefault="50F2A2FD" w14:paraId="2F1C527C" w14:textId="14F1846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50F2A2F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GitHub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bugs em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algumas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linhas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código</w:t>
      </w:r>
    </w:p>
    <w:p w:rsidR="74F7F261" w:rsidP="7DD1944D" w:rsidRDefault="74F7F261" w14:paraId="3A9EB0B2" w14:textId="0629116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Ajustes no site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institucional</w:t>
      </w:r>
    </w:p>
    <w:p w:rsidR="74F7F261" w:rsidP="7DD1944D" w:rsidRDefault="74F7F261" w14:paraId="3799FFD1" w14:textId="528BCF9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início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dos slides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apresentação</w:t>
      </w:r>
    </w:p>
    <w:p w:rsidR="74F7F261" w:rsidP="7DD1944D" w:rsidRDefault="74F7F261" w14:paraId="19853D71" w14:textId="434C5A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Canva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edição</w:t>
      </w:r>
      <w:r w:rsidRPr="7DD1944D" w:rsidR="74F7F26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Slides</w:t>
      </w:r>
    </w:p>
    <w:p w:rsidR="1D13ABFB" w:rsidP="091AEC37" w:rsidRDefault="1D13ABFB" w14:paraId="73199C11" w14:textId="35BBB8C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Calculadora</w:t>
      </w:r>
    </w:p>
    <w:p w:rsidR="1D13ABFB" w:rsidP="5FA9C731" w:rsidRDefault="1D13ABFB" w14:paraId="4DB8C8A4" w14:textId="7B5546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Remoção e </w:t>
      </w:r>
      <w:r w:rsidRPr="5FA9C731" w:rsidR="45471E3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acréscimo</w:t>
      </w:r>
      <w:r w:rsidRPr="5FA9C731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linhas de código para o site institucional</w:t>
      </w:r>
    </w:p>
    <w:p w:rsidR="1D13ABFB" w:rsidP="091AEC37" w:rsidRDefault="1D13ABFB" w14:paraId="7F1A804C" w14:textId="18B997C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Pesquisas Bibliográficas para a utilização d</w:t>
      </w:r>
      <w:r w:rsidRPr="091AEC37" w:rsidR="01ED6AC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os</w:t>
      </w:r>
      <w:r w:rsidRPr="091AEC37" w:rsidR="1D13ABF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sensores </w:t>
      </w:r>
    </w:p>
    <w:p w:rsidR="2327C5BB" w:rsidP="0141A1A2" w:rsidRDefault="2327C5BB" w14:paraId="1F4229EF" w14:textId="04E6D74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textos explicativos ao site institucional</w:t>
      </w:r>
    </w:p>
    <w:p w:rsidR="2327C5BB" w:rsidP="0141A1A2" w:rsidRDefault="2327C5BB" w14:paraId="50225D86" w14:textId="0378715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textos em todo o site institucional de forma a melhorar a clareza das questões tratadas no site</w:t>
      </w:r>
    </w:p>
    <w:p w:rsidR="2327C5BB" w:rsidP="0141A1A2" w:rsidRDefault="2327C5BB" w14:paraId="1CBDACAD" w14:textId="34D93B66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GitHub</w:t>
      </w:r>
    </w:p>
    <w:p w:rsidR="2327C5BB" w:rsidP="0141A1A2" w:rsidRDefault="2327C5BB" w14:paraId="5C61F460" w14:textId="7589D5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141A1A2" w:rsidR="2327C5B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slide de apresentação</w:t>
      </w:r>
    </w:p>
    <w:p w:rsidR="44248251" w:rsidP="28688320" w:rsidRDefault="44248251" w14:paraId="655C5EFD" w14:textId="26A9B8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texto explicativo para a utilização do Arduino</w:t>
      </w:r>
    </w:p>
    <w:p w:rsidR="44248251" w:rsidP="28688320" w:rsidRDefault="44248251" w14:paraId="4529A9CD" w14:textId="467E338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GitHub</w:t>
      </w:r>
    </w:p>
    <w:p w:rsidR="44248251" w:rsidP="28688320" w:rsidRDefault="44248251" w14:paraId="2CEE6903" w14:textId="3141BE5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Acrescentamos mais linhas de código no site institucional</w:t>
      </w:r>
    </w:p>
    <w:p w:rsidR="44248251" w:rsidP="28688320" w:rsidRDefault="44248251" w14:paraId="6870F1D3" w14:textId="6D51DBA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design do site institucional</w:t>
      </w:r>
    </w:p>
    <w:p w:rsidR="44248251" w:rsidP="28688320" w:rsidRDefault="44248251" w14:paraId="252B84D4" w14:textId="2E8F77C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Melhorias no </w:t>
      </w: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BackLog</w:t>
      </w:r>
    </w:p>
    <w:p w:rsidR="44248251" w:rsidP="28688320" w:rsidRDefault="44248251" w14:paraId="048EB474" w14:textId="6C5518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4424825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na Documentação</w:t>
      </w:r>
    </w:p>
    <w:p w:rsidR="0AB5E0FC" w:rsidP="28688320" w:rsidRDefault="0AB5E0FC" w14:paraId="06E0CD04" w14:textId="5191A3D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Definição de novas tarefas e novos responsáveis no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Trello</w:t>
      </w:r>
    </w:p>
    <w:p w:rsidR="0AB5E0FC" w:rsidP="28688320" w:rsidRDefault="0AB5E0FC" w14:paraId="7111BB11" w14:textId="582D38A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Validação da ideia da calculadora com o professor </w:t>
      </w: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Frizza</w:t>
      </w:r>
    </w:p>
    <w:p w:rsidR="0AB5E0FC" w:rsidP="28688320" w:rsidRDefault="0AB5E0FC" w14:paraId="54C7F328" w14:textId="218297B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Começamos a dar andamento nos ajustes na calculadora</w:t>
      </w:r>
    </w:p>
    <w:p w:rsidR="0AB5E0FC" w:rsidP="28688320" w:rsidRDefault="0AB5E0FC" w14:paraId="3C082501" w14:textId="66968CB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8688320" w:rsidR="0AB5E0F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Implementação do DER DB </w:t>
      </w:r>
    </w:p>
    <w:p w:rsidR="13F3FDB8" w:rsidP="63605333" w:rsidRDefault="13F3FDB8" w14:paraId="580B4340" w14:textId="75B96E2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Preparação para ajustes dos sites</w:t>
      </w:r>
    </w:p>
    <w:p w:rsidR="13F3FDB8" w:rsidP="63605333" w:rsidRDefault="13F3FDB8" w14:paraId="56510374" w14:textId="3E3659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Acrescentado novas linhas de códigos </w:t>
      </w:r>
    </w:p>
    <w:p w:rsidR="13F3FDB8" w:rsidP="63605333" w:rsidRDefault="13F3FDB8" w14:paraId="2FD513A9" w14:textId="7EADD1E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3605333" w:rsidR="13F3FDB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as propostas da documentação com o grupo</w:t>
      </w:r>
    </w:p>
    <w:p w:rsidR="4A9B5113" w:rsidP="125E449D" w:rsidRDefault="4A9B5113" w14:paraId="431C7CFB" w14:textId="536C74E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e alinhamento com a equipe, para ajustes no site</w:t>
      </w:r>
    </w:p>
    <w:p w:rsidR="4A9B5113" w:rsidP="125E449D" w:rsidRDefault="4A9B5113" w14:paraId="31219B5E" w14:textId="44314AC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Novas linhas de código adicionados</w:t>
      </w:r>
    </w:p>
    <w:p w:rsidR="4A9B5113" w:rsidP="125E449D" w:rsidRDefault="4A9B5113" w14:paraId="20BC0F20" w14:textId="14981EBE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Utilização de ferramentas que ajudam na organização do GitHub, baixamos GitHub Desktop</w:t>
      </w:r>
    </w:p>
    <w:p w:rsidR="4A9B5113" w:rsidP="125E449D" w:rsidRDefault="4A9B5113" w14:paraId="415713AF" w14:textId="284DA32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Alinhamos com o professor em sala para ajustar a calculadora</w:t>
      </w:r>
    </w:p>
    <w:p w:rsidR="4A9B5113" w:rsidP="125E449D" w:rsidRDefault="4A9B5113" w14:paraId="6BAB4E5C" w14:textId="7FBFBC1D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Melhorias no Marketing da Calculadora</w:t>
      </w:r>
    </w:p>
    <w:p w:rsidR="484F092F" w:rsidP="125E449D" w:rsidRDefault="484F092F" w14:paraId="609026F2" w14:textId="746E0117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  <w:lang w:val="pt-BR"/>
        </w:rPr>
      </w:pPr>
      <w:r w:rsidRPr="125E449D" w:rsidR="4A9B511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Backlog</w:t>
      </w:r>
    </w:p>
    <w:p w:rsidR="17FDF19F" w:rsidP="7017E201" w:rsidRDefault="17FDF19F" w14:paraId="4AB11A52" w14:textId="47ACEA6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Ajustado o plano de ação e definido novos ajustes</w:t>
      </w:r>
    </w:p>
    <w:p w:rsidR="17FDF19F" w:rsidP="7017E201" w:rsidRDefault="17FDF19F" w14:paraId="4037DD79" w14:textId="4A3066C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Montado e elaborado novas funcionalidades que foram passadas em aula para incrementar no site institucional</w:t>
      </w:r>
    </w:p>
    <w:p w:rsidR="17FDF19F" w:rsidP="7017E201" w:rsidRDefault="17FDF19F" w14:paraId="7A9D1B1A" w14:textId="2C2CA64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017E201" w:rsidR="17FDF19F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Organizado entre o grupo novos requisitos</w:t>
      </w:r>
    </w:p>
    <w:p w:rsidR="5D2D8B54" w:rsidP="6DA8D208" w:rsidRDefault="5D2D8B54" w14:paraId="0FDC5D6D" w14:textId="1BDA9CD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Implementado todos os planos de ações, separados por cada integrante do grupo</w:t>
      </w:r>
    </w:p>
    <w:p w:rsidR="5D2D8B54" w:rsidP="6DA8D208" w:rsidRDefault="5D2D8B54" w14:paraId="3E5A4B3B" w14:textId="777835C1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Foi definido novos prazos para novas implementações, onde incluem novos conceitos mostrados em sala, para atualizar o site institucional</w:t>
      </w:r>
    </w:p>
    <w:p w:rsidR="5D2D8B54" w:rsidP="6DA8D208" w:rsidRDefault="5D2D8B54" w14:paraId="50F40C48" w14:textId="7D899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5D2D8B54" w:rsidP="6DA8D208" w:rsidRDefault="5D2D8B54" w14:paraId="68278AF8" w14:textId="255E593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DA8D208" w:rsidR="5D2D8B5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Criação e definição de prazo para o Diagrama de negócios e Diagrama do projeto</w:t>
      </w:r>
    </w:p>
    <w:p w:rsidR="6154DCCA" w:rsidP="2E2A23C6" w:rsidRDefault="6154DCCA" w14:paraId="05F7DE55" w14:textId="3F50A4C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 de novos planos de ação entre os membros do grupo</w:t>
      </w:r>
    </w:p>
    <w:p w:rsidR="6154DCCA" w:rsidP="2E2A23C6" w:rsidRDefault="6154DCCA" w14:paraId="7C509325" w14:textId="4D292C25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que </w:t>
      </w:r>
      <w:r w:rsidRPr="2E2A23C6" w:rsidR="4229F32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as atualizações do site institucional serão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2E2A23C6" w:rsidR="4A14FB08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implementadas</w:t>
      </w: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últimos conceitos passados em aula de algoritmos</w:t>
      </w:r>
    </w:p>
    <w:p w:rsidR="6154DCCA" w:rsidP="2E2A23C6" w:rsidRDefault="6154DCCA" w14:paraId="32441706" w14:textId="3202B8D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Diagrama será elaborado com o conceito e validação de todo o grupo</w:t>
      </w:r>
    </w:p>
    <w:p w:rsidR="6154DCCA" w:rsidP="2E2A23C6" w:rsidRDefault="6154DCCA" w14:paraId="10917595" w14:textId="561A58B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E2A23C6" w:rsidR="6154DCC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no site institucional padronização do CSS</w:t>
      </w:r>
    </w:p>
    <w:p w:rsidR="798C2ADD" w:rsidP="5A326C47" w:rsidRDefault="798C2ADD" w14:paraId="5278166D" w14:textId="2A899A0F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CSS</w:t>
      </w:r>
    </w:p>
    <w:p w:rsidR="798C2ADD" w:rsidP="5A326C47" w:rsidRDefault="798C2ADD" w14:paraId="35B9181D" w14:textId="0A028AA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para verificar possíveis bugs no site institucional e na Dashboard</w:t>
      </w:r>
    </w:p>
    <w:p w:rsidR="798C2ADD" w:rsidP="5A326C47" w:rsidRDefault="798C2ADD" w14:paraId="528D8E93" w14:textId="0FD81FFA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Banco de Dados</w:t>
      </w:r>
    </w:p>
    <w:p w:rsidR="6DA8D208" w:rsidP="5A326C47" w:rsidRDefault="6DA8D208" w14:paraId="6C6140DC" w14:textId="44267809">
      <w:pPr>
        <w:pStyle w:val="PargrafodaLista"/>
        <w:numPr>
          <w:ilvl w:val="0"/>
          <w:numId w:val="10"/>
        </w:numPr>
        <w:ind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5A326C47" w:rsidR="798C2AD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Implementação de novas linhas de código</w:t>
      </w:r>
    </w:p>
    <w:p w:rsidR="3AF6623B" w:rsidP="728D6DCC" w:rsidRDefault="3AF6623B" w14:paraId="4BE1B931" w14:textId="571A6B9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Criado a pasta de Backup para o site institucional com todos os arquivos necessários para a apresentação do grupo</w:t>
      </w:r>
    </w:p>
    <w:p w:rsidR="3AF6623B" w:rsidP="728D6DCC" w:rsidRDefault="3AF6623B" w14:paraId="7BCD8781" w14:textId="6AAC575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28D6DCC" w:rsidR="3AF6623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Atualizada a documentação</w:t>
      </w:r>
    </w:p>
    <w:p w:rsidR="1EA44053" w:rsidP="14B5B879" w:rsidRDefault="1EA44053" w14:paraId="5A27DE24" w14:textId="0D240974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de pastas e arquivos no GitHub</w:t>
      </w:r>
    </w:p>
    <w:p w:rsidR="1EA44053" w:rsidP="14B5B879" w:rsidRDefault="1EA44053" w14:paraId="56EB0FDB" w14:textId="32B4FF19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na pasta de Backup do GitHub</w:t>
      </w:r>
    </w:p>
    <w:p w:rsidR="1EA44053" w:rsidP="14B5B879" w:rsidRDefault="1EA44053" w14:paraId="4451E277" w14:textId="1989B6A8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Adicionado novos arquivos para Backup</w:t>
      </w:r>
    </w:p>
    <w:p w:rsidR="1EA44053" w:rsidP="14B5B879" w:rsidRDefault="1EA44053" w14:paraId="52FF77C5" w14:textId="197D468B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14B5B879" w:rsidR="1EA4405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do Diagrama</w:t>
      </w:r>
    </w:p>
    <w:p w:rsidR="56239B3D" w:rsidP="37A37DCB" w:rsidRDefault="56239B3D" w14:paraId="512D1560" w14:textId="703507AC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Reunião com o professor Marcos, definido novos ajustes em todo o projeto</w:t>
      </w:r>
    </w:p>
    <w:p w:rsidR="56239B3D" w:rsidP="37A37DCB" w:rsidRDefault="56239B3D" w14:paraId="4A77316C" w14:textId="6133EBD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Iniciamos as alterações no mesmo dia</w:t>
      </w:r>
    </w:p>
    <w:p w:rsidR="56239B3D" w:rsidP="37A37DCB" w:rsidRDefault="56239B3D" w14:paraId="4B81F3EB" w14:textId="48024617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Banco de Dados</w:t>
      </w:r>
    </w:p>
    <w:p w:rsidR="56239B3D" w:rsidP="37A37DCB" w:rsidRDefault="56239B3D" w14:paraId="0CCFE988" w14:textId="62B582F2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Atualizado Site Institucional</w:t>
      </w:r>
    </w:p>
    <w:p w:rsidR="56239B3D" w:rsidP="37A37DCB" w:rsidRDefault="56239B3D" w14:paraId="17CAFE51" w14:textId="40C82E1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</w:t>
      </w:r>
    </w:p>
    <w:p w:rsidR="56239B3D" w:rsidP="37A37DCB" w:rsidRDefault="56239B3D" w14:paraId="48A62397" w14:textId="6161C163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7A37DCB" w:rsidR="56239B3D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Definido novos ajustes para a Documentação</w:t>
      </w:r>
    </w:p>
    <w:p w:rsidR="0A098DE7" w:rsidP="27030B55" w:rsidRDefault="0A098DE7" w14:paraId="597FF80A" w14:textId="638757D0">
      <w:pPr>
        <w:pStyle w:val="PargrafodaLista"/>
        <w:numPr>
          <w:ilvl w:val="0"/>
          <w:numId w:val="10"/>
        </w:numPr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de plano de estudos para todo o grupo</w:t>
      </w:r>
    </w:p>
    <w:p w:rsidR="0A098DE7" w:rsidP="27030B55" w:rsidRDefault="0A098DE7" w14:paraId="3669C448" w14:textId="5211C701">
      <w:pPr>
        <w:pStyle w:val="PargrafodaLista"/>
        <w:ind w:left="720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Estruturação do PowerPoint do novo modelo para a apresentação da Sprint.2</w:t>
      </w:r>
    </w:p>
    <w:p w:rsidR="0A098DE7" w:rsidP="27030B55" w:rsidRDefault="0A098DE7" w14:paraId="620AB1A3" w14:textId="44A35022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7030B55" w:rsidR="0A098DE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Atualização geral da documentação</w:t>
      </w:r>
    </w:p>
    <w:p w:rsidR="66331A73" w:rsidP="6B59EFB2" w:rsidRDefault="66331A73" w14:paraId="28F1ABB0" w14:textId="3806086B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banco de dados</w:t>
      </w:r>
    </w:p>
    <w:p w:rsidR="66331A73" w:rsidP="6B59EFB2" w:rsidRDefault="66331A73" w14:paraId="3B0B8B91" w14:textId="585CA9BA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no site institucional</w:t>
      </w:r>
    </w:p>
    <w:p w:rsidR="66331A73" w:rsidP="6B59EFB2" w:rsidRDefault="66331A73" w14:paraId="5BADD6A5" w14:textId="40D597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Definido novas 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KPI’s</w:t>
      </w: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para o gráfico da Dashboard do site institucional</w:t>
      </w:r>
    </w:p>
    <w:p w:rsidR="66331A73" w:rsidP="6B59EFB2" w:rsidRDefault="66331A73" w14:paraId="7631E222" w14:textId="44BB2D98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6B59EFB2" w:rsidR="66331A73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sobre a apresentação do PowerPoint</w:t>
      </w:r>
    </w:p>
    <w:p w:rsidR="7E589B15" w:rsidP="2C9E1CC9" w:rsidRDefault="7E589B15" w14:paraId="2F857B09" w14:textId="0A8F6C7F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Concluído todo o plano de ação para o dia 14/10/24</w:t>
      </w:r>
    </w:p>
    <w:p w:rsidR="7E589B15" w:rsidP="2C9E1CC9" w:rsidRDefault="7E589B15" w14:paraId="7C023598" w14:textId="43E5EE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Alinhamento com o grupo dos próximos passos e requisitos</w:t>
      </w:r>
    </w:p>
    <w:p w:rsidR="7E589B15" w:rsidP="2C9E1CC9" w:rsidRDefault="7E589B15" w14:paraId="1A52DBE1" w14:textId="670B6FB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Definição</w:t>
      </w:r>
      <w:r w:rsidRPr="2C9E1CC9" w:rsidR="7E589B1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do novo P.O para a semana</w:t>
      </w:r>
    </w:p>
    <w:p w:rsidR="27182394" w:rsidP="09E7EAE9" w:rsidRDefault="27182394" w14:paraId="786E9DF9" w14:textId="53D2213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Ajustes da fonte do site institucional CSS</w:t>
      </w:r>
    </w:p>
    <w:p w:rsidR="27182394" w:rsidP="09E7EAE9" w:rsidRDefault="27182394" w14:paraId="7BB75672" w14:textId="25CF9F20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Nova definição de Plano de ação para 20/10</w:t>
      </w:r>
    </w:p>
    <w:p w:rsidR="27182394" w:rsidP="09E7EAE9" w:rsidRDefault="27182394" w14:paraId="3734D010" w14:textId="19102E3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27182394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Novo P.O da semana de folga</w:t>
      </w:r>
    </w:p>
    <w:p w:rsidR="3DE8DD31" w:rsidP="09E7EAE9" w:rsidRDefault="3DE8DD31" w14:paraId="59B2039F" w14:textId="32FE9151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Compartilhamento de conhecimento</w:t>
      </w:r>
    </w:p>
    <w:p w:rsidR="3DE8DD31" w:rsidP="09E7EAE9" w:rsidRDefault="3DE8DD31" w14:paraId="5D464098" w14:textId="17C6F773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Identificação de bloqueios: No </w:t>
      </w:r>
      <w:r w:rsidRPr="09E7EAE9" w:rsidR="038229D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aily</w:t>
      </w:r>
      <w:r w:rsidRPr="09E7EAE9" w:rsidR="3DE8DD31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, foi alinhado um procedimento para que qualquer membro da equipe possa trazer rapidamente questões que estão bloqueando seu progresso</w:t>
      </w:r>
    </w:p>
    <w:p w:rsidR="3192060C" w:rsidP="33C56B06" w:rsidRDefault="3192060C" w14:paraId="380B9988" w14:textId="5B3AA01E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estabelecida</w:t>
      </w:r>
      <w:r w:rsidRPr="33C56B06" w:rsidR="3192060C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novas KPIS para a Dashboard</w:t>
      </w:r>
    </w:p>
    <w:p w:rsidR="0002F74A" w:rsidP="33C56B06" w:rsidRDefault="0002F74A" w14:paraId="63E19555" w14:textId="2B2CDAE5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Foi alinhado no 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daily</w:t>
      </w:r>
      <w:r w:rsidRPr="33C56B06" w:rsidR="0002F74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que desafios técnicos mais complexos serão discutidos em grupo</w:t>
      </w:r>
    </w:p>
    <w:p w:rsidR="7F3067BE" w:rsidP="433032A3" w:rsidRDefault="7F3067BE" w14:paraId="5B829DEC" w14:textId="01A75F07">
      <w:pPr>
        <w:pStyle w:val="PargrafodaLista"/>
        <w:numPr>
          <w:ilvl w:val="0"/>
          <w:numId w:val="1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433032A3" w:rsidR="7F3067B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Refinamento do design da página de login.</w:t>
      </w:r>
    </w:p>
    <w:p w:rsidR="7F3067BE" w:rsidP="433032A3" w:rsidRDefault="7F3067BE" w14:paraId="160AE038" w14:textId="0DE8F2B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Atualização da documentação com novas funcionalidades do site institucional.</w:t>
      </w:r>
    </w:p>
    <w:p w:rsidR="7F3067BE" w:rsidP="433032A3" w:rsidRDefault="7F3067BE" w14:paraId="644D6F29" w14:textId="05F055D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Revisão do backlog para inclusão de novas tarefas.</w:t>
      </w:r>
    </w:p>
    <w:p w:rsidR="7F3067BE" w:rsidP="433032A3" w:rsidRDefault="7F3067BE" w14:paraId="64238BFA" w14:textId="0B7454D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Melhoria no tempo de carregamento das páginas do site.</w:t>
      </w:r>
    </w:p>
    <w:p w:rsidR="7F3067BE" w:rsidP="433032A3" w:rsidRDefault="7F3067BE" w14:paraId="4B85EC39" w14:textId="6ACCE1E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3032A3" w:rsidR="7F3067BE">
        <w:rPr>
          <w:rFonts w:ascii="Arial Nova" w:hAnsi="Arial Nova" w:eastAsia="Arial Nova" w:cs="Arial Nova"/>
          <w:u w:val="none"/>
        </w:rPr>
        <w:t>Implementação de um novo sistema de validação de dados para a calculadora.</w:t>
      </w:r>
    </w:p>
    <w:p w:rsidR="33C56B06" w:rsidP="259749F8" w:rsidRDefault="33C56B06" w14:paraId="1A7993A6" w14:textId="5D25C54E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Integração de API externa para a calculadora.</w:t>
      </w:r>
    </w:p>
    <w:p w:rsidR="33C56B06" w:rsidP="259749F8" w:rsidRDefault="33C56B06" w14:paraId="5F9D3313" w14:textId="6A4AF8C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Revisão das páginas de serviços no site institucional.</w:t>
      </w:r>
    </w:p>
    <w:p w:rsidR="33C56B06" w:rsidP="259749F8" w:rsidRDefault="33C56B06" w14:paraId="5904C302" w14:textId="6E25D538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Discussão sobre melhorias no layout responsivo.</w:t>
      </w:r>
    </w:p>
    <w:p w:rsidR="33C56B06" w:rsidP="259749F8" w:rsidRDefault="33C56B06" w14:paraId="79855143" w14:textId="0DAEC7AA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Planejamento da inserção de novas funcionalidades na Dashboard.</w:t>
      </w:r>
    </w:p>
    <w:p w:rsidR="33C56B06" w:rsidP="259749F8" w:rsidRDefault="33C56B06" w14:paraId="5CA3A840" w14:textId="03097EE2">
      <w:pPr>
        <w:pStyle w:val="PargrafodaLista"/>
        <w:numPr>
          <w:ilvl w:val="0"/>
          <w:numId w:val="12"/>
        </w:numPr>
        <w:ind/>
        <w:rPr>
          <w:rFonts w:ascii="Arial Nova" w:hAnsi="Arial Nova" w:eastAsia="Arial Nova" w:cs="Arial Nova"/>
          <w:i w:val="0"/>
          <w:iCs w:val="0"/>
          <w:u w:val="none"/>
        </w:rPr>
      </w:pP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Atualização do GitHub com novos 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>commits</w:t>
      </w:r>
      <w:r w:rsidRPr="259749F8" w:rsidR="5A47846C">
        <w:rPr>
          <w:rFonts w:ascii="Arial Nova" w:hAnsi="Arial Nova" w:eastAsia="Arial Nova" w:cs="Arial Nova"/>
          <w:i w:val="0"/>
          <w:iCs w:val="0"/>
          <w:u w:val="none"/>
        </w:rPr>
        <w:t xml:space="preserve"> para as páginas de login e cadastro.</w:t>
      </w:r>
    </w:p>
    <w:p w:rsidR="14989753" w:rsidP="36868B30" w:rsidRDefault="14989753" w14:paraId="314ACE54" w14:textId="760F430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i w:val="0"/>
          <w:iCs w:val="0"/>
          <w:u w:val="none"/>
        </w:rPr>
      </w:pPr>
      <w:r w:rsidRPr="36868B30" w:rsidR="14989753">
        <w:rPr>
          <w:rFonts w:ascii="Arial Nova" w:hAnsi="Arial Nova" w:eastAsia="Arial Nova" w:cs="Arial Nova"/>
          <w:i w:val="0"/>
          <w:iCs w:val="0"/>
          <w:u w:val="none"/>
        </w:rPr>
        <w:t>Testes de performance na Dashboard.</w:t>
      </w:r>
    </w:p>
    <w:p w:rsidR="14989753" w:rsidP="36868B30" w:rsidRDefault="14989753" w14:paraId="0AB0C516" w14:textId="204F559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Adição de novos gráficos de KPI ao site institucional.</w:t>
      </w:r>
    </w:p>
    <w:p w:rsidR="14989753" w:rsidP="36868B30" w:rsidRDefault="14989753" w14:paraId="69401F08" w14:textId="6B4AB8D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Definição de novas tarefas relacionadas ao banco de dados.</w:t>
      </w:r>
    </w:p>
    <w:p w:rsidR="14989753" w:rsidP="36868B30" w:rsidRDefault="14989753" w14:paraId="09537C67" w14:textId="25FEB81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Alinhamento sobre a estratégia de marketing digital.</w:t>
      </w:r>
    </w:p>
    <w:p w:rsidR="14989753" w:rsidP="36868B30" w:rsidRDefault="14989753" w14:paraId="5B556FAE" w14:textId="41508FE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6868B30" w:rsidR="14989753">
        <w:rPr>
          <w:rFonts w:ascii="Arial Nova" w:hAnsi="Arial Nova" w:eastAsia="Arial Nova" w:cs="Arial Nova"/>
          <w:u w:val="none"/>
        </w:rPr>
        <w:t>Revisão e atualização do backlog com as atividades concluídas.</w:t>
      </w:r>
    </w:p>
    <w:p w:rsidR="6424BB44" w:rsidP="687FDED1" w:rsidRDefault="6424BB44" w14:paraId="52247FDA" w14:textId="544040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Ajustes no layout da Dashboard.</w:t>
      </w:r>
    </w:p>
    <w:p w:rsidR="6424BB44" w:rsidP="687FDED1" w:rsidRDefault="6424BB44" w14:paraId="3141BB44" w14:textId="574FBB4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Implementação de novos gráficos no site institucional.</w:t>
      </w:r>
    </w:p>
    <w:p w:rsidR="6424BB44" w:rsidP="687FDED1" w:rsidRDefault="6424BB44" w14:paraId="59909A1F" w14:textId="73FA9E9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Atualização da API de comunicação com o banco de dados.</w:t>
      </w:r>
    </w:p>
    <w:p w:rsidR="6424BB44" w:rsidP="687FDED1" w:rsidRDefault="6424BB44" w14:paraId="1B864DF2" w14:textId="7088253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6424BB44">
        <w:rPr>
          <w:rFonts w:ascii="Arial Nova" w:hAnsi="Arial Nova" w:eastAsia="Arial Nova" w:cs="Arial Nova"/>
          <w:u w:val="none"/>
        </w:rPr>
        <w:t xml:space="preserve">Revisão e otimização do código </w:t>
      </w:r>
      <w:r w:rsidRPr="2B5E82EA" w:rsidR="51C64D17">
        <w:rPr>
          <w:rFonts w:ascii="Arial Nova" w:hAnsi="Arial Nova" w:eastAsia="Arial Nova" w:cs="Arial Nova"/>
          <w:u w:val="none"/>
        </w:rPr>
        <w:t>Javascript</w:t>
      </w:r>
      <w:r w:rsidRPr="2B5E82EA" w:rsidR="6424BB44">
        <w:rPr>
          <w:rFonts w:ascii="Arial Nova" w:hAnsi="Arial Nova" w:eastAsia="Arial Nova" w:cs="Arial Nova"/>
          <w:u w:val="none"/>
        </w:rPr>
        <w:t>.</w:t>
      </w:r>
    </w:p>
    <w:p w:rsidR="6424BB44" w:rsidP="687FDED1" w:rsidRDefault="6424BB44" w14:paraId="24E07E32" w14:textId="11C88C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87FDED1" w:rsidR="6424BB44">
        <w:rPr>
          <w:rFonts w:ascii="Arial Nova" w:hAnsi="Arial Nova" w:eastAsia="Arial Nova" w:cs="Arial Nova"/>
          <w:u w:val="none"/>
        </w:rPr>
        <w:t>Correção de bugs na página de cadastro de usuários.</w:t>
      </w:r>
    </w:p>
    <w:p w:rsidR="36868B30" w:rsidP="2B5E82EA" w:rsidRDefault="36868B30" w14:paraId="30746AA5" w14:textId="63F1C06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Atualização dos documentos de requisitos do projeto.</w:t>
      </w:r>
    </w:p>
    <w:p w:rsidR="36868B30" w:rsidP="2B5E82EA" w:rsidRDefault="36868B30" w14:paraId="7F426EE2" w14:textId="06F9011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Definição de novo layout para a página inicial do site.</w:t>
      </w:r>
    </w:p>
    <w:p w:rsidR="36868B30" w:rsidP="2B5E82EA" w:rsidRDefault="36868B30" w14:paraId="263CE751" w14:textId="25DFA7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Alinhamento com o grupo sobre os gráficos da Dashboard.</w:t>
      </w:r>
    </w:p>
    <w:p w:rsidR="36868B30" w:rsidP="2B5E82EA" w:rsidRDefault="36868B30" w14:paraId="1945ABC0" w14:textId="738C55E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Ajustes no CSS para corrigir inconsistências visuais.</w:t>
      </w:r>
    </w:p>
    <w:p w:rsidR="36868B30" w:rsidP="2B5E82EA" w:rsidRDefault="36868B30" w14:paraId="197FCADB" w14:textId="50FEC0C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B5E82EA" w:rsidR="360C7461">
        <w:rPr>
          <w:rFonts w:ascii="Arial Nova" w:hAnsi="Arial Nova" w:eastAsia="Arial Nova" w:cs="Arial Nova"/>
          <w:u w:val="none"/>
        </w:rPr>
        <w:t>Validação da ideia de novos recursos com o professor Marcos.</w:t>
      </w:r>
    </w:p>
    <w:p w:rsidR="33B4312F" w:rsidP="4308222E" w:rsidRDefault="33B4312F" w14:paraId="24A13D19" w14:textId="006556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Revisão do cronograma de atividades.</w:t>
      </w:r>
    </w:p>
    <w:p w:rsidR="33B4312F" w:rsidP="4308222E" w:rsidRDefault="33B4312F" w14:paraId="27F9A285" w14:textId="257C25D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Implementação de melhorias na Calculadora.</w:t>
      </w:r>
    </w:p>
    <w:p w:rsidR="33B4312F" w:rsidP="4308222E" w:rsidRDefault="33B4312F" w14:paraId="08FDA0DA" w14:textId="60B2BE0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Atualização da documentação técnica.</w:t>
      </w:r>
    </w:p>
    <w:p w:rsidR="33B4312F" w:rsidP="4308222E" w:rsidRDefault="33B4312F" w14:paraId="718DE272" w14:textId="01DE18A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Discussão sobre otimização de performance do site.</w:t>
      </w:r>
    </w:p>
    <w:p w:rsidR="33B4312F" w:rsidP="4308222E" w:rsidRDefault="33B4312F" w14:paraId="3F717086" w14:textId="595C97A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4308222E" w:rsidR="33B4312F">
        <w:rPr>
          <w:rFonts w:ascii="Arial Nova" w:hAnsi="Arial Nova" w:eastAsia="Arial Nova" w:cs="Arial Nova"/>
          <w:u w:val="none"/>
        </w:rPr>
        <w:t>Organização dos arquivos de backup do projeto no GitHub.</w:t>
      </w:r>
    </w:p>
    <w:p w:rsidR="2B5E82EA" w:rsidP="20BCC256" w:rsidRDefault="2B5E82EA" w14:paraId="13DC0256" w14:textId="2C381BE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Finalização da estrutura de páginas do site institucional.</w:t>
      </w:r>
    </w:p>
    <w:p w:rsidR="2B5E82EA" w:rsidP="20BCC256" w:rsidRDefault="2B5E82EA" w14:paraId="2B1CF1BF" w14:textId="2A38B82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Implementação de novas funcionalidades para a Calculadora.</w:t>
      </w:r>
    </w:p>
    <w:p w:rsidR="2B5E82EA" w:rsidP="20BCC256" w:rsidRDefault="2B5E82EA" w14:paraId="08D1581C" w14:textId="4DE33E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Discussão sobre as futuras melhorias no banco de dados.</w:t>
      </w:r>
    </w:p>
    <w:p w:rsidR="2B5E82EA" w:rsidP="20BCC256" w:rsidRDefault="2B5E82EA" w14:paraId="4A97FC07" w14:textId="3843A39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21C71308">
        <w:rPr>
          <w:rFonts w:ascii="Arial Nova" w:hAnsi="Arial Nova" w:eastAsia="Arial Nova" w:cs="Arial Nova"/>
          <w:u w:val="none"/>
        </w:rPr>
        <w:t>Organização da pasta de backup para a apresentação.</w:t>
      </w:r>
    </w:p>
    <w:p w:rsidR="29F00D42" w:rsidP="29F00D42" w:rsidRDefault="29F00D42" w14:paraId="326D0564" w14:textId="5C7E2C7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</w:p>
    <w:p w:rsidR="2B5E82EA" w:rsidP="20BCC256" w:rsidRDefault="2B5E82EA" w14:paraId="39CE3757" w14:textId="768F3D3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0BCC256" w:rsidR="21C71308">
        <w:rPr>
          <w:rFonts w:ascii="Arial Nova" w:hAnsi="Arial Nova" w:eastAsia="Arial Nova" w:cs="Arial Nova"/>
          <w:u w:val="none"/>
        </w:rPr>
        <w:t>Definição dos próximos passos para a entrega final do projeto.</w:t>
      </w:r>
    </w:p>
    <w:p w:rsidR="2B5E82EA" w:rsidP="336EDD4A" w:rsidRDefault="2B5E82EA" w14:paraId="1C0FBBA0" w14:textId="79C350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Testes de estresse no banco de dados para validar a escalabilidade.</w:t>
      </w:r>
    </w:p>
    <w:p w:rsidR="2B5E82EA" w:rsidP="336EDD4A" w:rsidRDefault="2B5E82EA" w14:paraId="3E232741" w14:textId="6A1C65C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Planejamento de melhorias no sistema de autenticação do site institucional.</w:t>
      </w:r>
    </w:p>
    <w:p w:rsidR="2B5E82EA" w:rsidP="336EDD4A" w:rsidRDefault="2B5E82EA" w14:paraId="71100770" w14:textId="084F801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Atualização do backlog com tarefas de revisão de código.</w:t>
      </w:r>
    </w:p>
    <w:p w:rsidR="2B5E82EA" w:rsidP="336EDD4A" w:rsidRDefault="2B5E82EA" w14:paraId="562A323A" w14:textId="376595D8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Correção de bugs identificados nas páginas de cadastro e login.</w:t>
      </w:r>
    </w:p>
    <w:p w:rsidR="2B5E82EA" w:rsidP="336EDD4A" w:rsidRDefault="2B5E82EA" w14:paraId="415A6AD9" w14:textId="16EFEB0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Implementação de um novo módulo de exportação de relatórios em PDF.</w:t>
      </w:r>
    </w:p>
    <w:p w:rsidR="2B5E82EA" w:rsidP="336EDD4A" w:rsidRDefault="2B5E82EA" w14:paraId="2BCE1BFE" w14:textId="57D190F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36EDD4A" w:rsidR="6E74EFC3">
        <w:rPr>
          <w:rFonts w:ascii="Arial Nova" w:hAnsi="Arial Nova" w:eastAsia="Arial Nova" w:cs="Arial Nova"/>
          <w:u w:val="none"/>
        </w:rPr>
        <w:t>Discussão sobre a organização das pastas do projeto no GitHub.</w:t>
      </w:r>
    </w:p>
    <w:p w:rsidR="2B5E82EA" w:rsidP="58026BB9" w:rsidRDefault="2B5E82EA" w14:paraId="3020525D" w14:textId="257105B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Revisão do design das páginas de serviços no site institucional.</w:t>
      </w:r>
    </w:p>
    <w:p w:rsidR="2B5E82EA" w:rsidP="58026BB9" w:rsidRDefault="2B5E82EA" w14:paraId="3E2E27F5" w14:textId="0B8D672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 xml:space="preserve">Implementação de melhorias no código </w:t>
      </w:r>
      <w:r w:rsidRPr="58026BB9" w:rsidR="0E80F6E8">
        <w:rPr>
          <w:rFonts w:ascii="Arial Nova" w:hAnsi="Arial Nova" w:eastAsia="Arial Nova" w:cs="Arial Nova"/>
          <w:u w:val="none"/>
        </w:rPr>
        <w:t>JavaScript</w:t>
      </w:r>
      <w:r w:rsidRPr="58026BB9" w:rsidR="0E80F6E8">
        <w:rPr>
          <w:rFonts w:ascii="Arial Nova" w:hAnsi="Arial Nova" w:eastAsia="Arial Nova" w:cs="Arial Nova"/>
          <w:u w:val="none"/>
        </w:rPr>
        <w:t xml:space="preserve"> para otimizar a performance.</w:t>
      </w:r>
    </w:p>
    <w:p w:rsidR="2B5E82EA" w:rsidP="58026BB9" w:rsidRDefault="2B5E82EA" w14:paraId="4BB18098" w14:textId="31B229E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Alinhamento sobre as tarefas de revisão da documentação técnica.</w:t>
      </w:r>
    </w:p>
    <w:p w:rsidR="2B5E82EA" w:rsidP="58026BB9" w:rsidRDefault="2B5E82EA" w14:paraId="25F8B578" w14:textId="7F9CED0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Ajustes no layout responsivo do site para dispositivos móveis.</w:t>
      </w:r>
    </w:p>
    <w:p w:rsidR="2B5E82EA" w:rsidP="58026BB9" w:rsidRDefault="2B5E82EA" w14:paraId="5E76EB87" w14:textId="41308A2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Validação da funcionalidade de exportação de relatórios com o professor.</w:t>
      </w:r>
    </w:p>
    <w:p w:rsidR="2B5E82EA" w:rsidP="58026BB9" w:rsidRDefault="2B5E82EA" w14:paraId="344431E0" w14:textId="0D2D971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58026BB9" w:rsidR="0E80F6E8">
        <w:rPr>
          <w:rFonts w:ascii="Arial Nova" w:hAnsi="Arial Nova" w:eastAsia="Arial Nova" w:cs="Arial Nova"/>
          <w:u w:val="none"/>
        </w:rPr>
        <w:t>Discussão sobre a implementação de testes automatizados no sistema.</w:t>
      </w:r>
    </w:p>
    <w:p w:rsidR="2B5E82EA" w:rsidP="358D926C" w:rsidRDefault="2B5E82EA" w14:paraId="0425EDA9" w14:textId="33CFF36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Integração de novos sensores com o Arduino para o projeto.</w:t>
      </w:r>
    </w:p>
    <w:p w:rsidR="2B5E82EA" w:rsidP="358D926C" w:rsidRDefault="2B5E82EA" w14:paraId="709B46FD" w14:textId="657C68E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Definição de novas tarefas relacionadas à refatoração do código.</w:t>
      </w:r>
    </w:p>
    <w:p w:rsidR="2B5E82EA" w:rsidP="358D926C" w:rsidRDefault="2B5E82EA" w14:paraId="5221A9E9" w14:textId="7F3575B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Alinhamento com o grupo sobre a criação de gráficos mais detalhados na Dashboard.</w:t>
      </w:r>
    </w:p>
    <w:p w:rsidR="2B5E82EA" w:rsidP="358D926C" w:rsidRDefault="2B5E82EA" w14:paraId="47F8AB44" w14:textId="140C548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Ajustes no sistema de permissões de usuários no site institucional.</w:t>
      </w:r>
    </w:p>
    <w:p w:rsidR="2B5E82EA" w:rsidP="358D926C" w:rsidRDefault="2B5E82EA" w14:paraId="63464137" w14:textId="2B6EC372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Melhorias na documentação do projeto, incluindo novas seções técnicas.</w:t>
      </w:r>
    </w:p>
    <w:p w:rsidR="2B5E82EA" w:rsidP="358D926C" w:rsidRDefault="2B5E82EA" w14:paraId="262B0901" w14:textId="603D654C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358D926C" w:rsidR="3EFC1E8C">
        <w:rPr>
          <w:rFonts w:ascii="Arial Nova" w:hAnsi="Arial Nova" w:eastAsia="Arial Nova" w:cs="Arial Nova"/>
          <w:u w:val="none"/>
        </w:rPr>
        <w:t>Discussão sobre a implementação de uma área administrativa no site.</w:t>
      </w:r>
    </w:p>
    <w:p w:rsidR="2B5E82EA" w:rsidP="7AC2CA3E" w:rsidRDefault="2B5E82EA" w14:paraId="40648157" w14:textId="0EF62B59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Melhoria no sistema de login com integração de autenticação via API.</w:t>
      </w:r>
    </w:p>
    <w:p w:rsidR="2B5E82EA" w:rsidP="7AC2CA3E" w:rsidRDefault="2B5E82EA" w14:paraId="5F3B4289" w14:textId="54B936E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Planejamento de novos testes de usabilidade para o site institucional.</w:t>
      </w:r>
    </w:p>
    <w:p w:rsidR="2B5E82EA" w:rsidP="7AC2CA3E" w:rsidRDefault="2B5E82EA" w14:paraId="3A87BE09" w14:textId="7A3DE76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Atualização do backlog com novas funcionalidades e correções.</w:t>
      </w:r>
    </w:p>
    <w:p w:rsidR="2B5E82EA" w:rsidP="7AC2CA3E" w:rsidRDefault="2B5E82EA" w14:paraId="44F7A6DE" w14:textId="4FD1CDC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Discussão sobre a padronização do código CSS para todos os membros do grupo.</w:t>
      </w:r>
    </w:p>
    <w:p w:rsidR="2B5E82EA" w:rsidP="7AC2CA3E" w:rsidRDefault="2B5E82EA" w14:paraId="0E7EE0E8" w14:textId="1A899BF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Implementação de novas validações para o sistema de cadastro de usuários.</w:t>
      </w:r>
    </w:p>
    <w:p w:rsidR="2B5E82EA" w:rsidP="7AC2CA3E" w:rsidRDefault="2B5E82EA" w14:paraId="5D73F04D" w14:textId="62F6372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7AC2CA3E" w:rsidR="388DEAB1">
        <w:rPr>
          <w:rFonts w:ascii="Arial Nova" w:hAnsi="Arial Nova" w:eastAsia="Arial Nova" w:cs="Arial Nova"/>
          <w:u w:val="none"/>
        </w:rPr>
        <w:t>Testes de compatibilidade do site com navegadores diferentes.</w:t>
      </w:r>
    </w:p>
    <w:p w:rsidR="2B5E82EA" w:rsidP="604F368A" w:rsidRDefault="2B5E82EA" w14:paraId="2DE67C8F" w14:textId="5F60989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Refinamento da funcionalidade de exportação de relatórios.</w:t>
      </w:r>
    </w:p>
    <w:p w:rsidR="2B5E82EA" w:rsidP="604F368A" w:rsidRDefault="2B5E82EA" w14:paraId="09A25DA5" w14:textId="0C7A2395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Discussão sobre a criação de um novo modelo de diagrama de dados.</w:t>
      </w:r>
    </w:p>
    <w:p w:rsidR="2B5E82EA" w:rsidP="604F368A" w:rsidRDefault="2B5E82EA" w14:paraId="318774DE" w14:textId="2E1073D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Ajustes na arquitetura da API para maior escalabilidade.</w:t>
      </w:r>
    </w:p>
    <w:p w:rsidR="2B5E82EA" w:rsidP="604F368A" w:rsidRDefault="2B5E82EA" w14:paraId="698B91A1" w14:textId="4B3F882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Alinhamento sobre a estruturação final do site institucional.</w:t>
      </w:r>
    </w:p>
    <w:p w:rsidR="2B5E82EA" w:rsidP="604F368A" w:rsidRDefault="2B5E82EA" w14:paraId="6FB4B2BC" w14:textId="5EBD6FC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Atualização do código da Calculadora com novos cálculos de eficiência.</w:t>
      </w:r>
    </w:p>
    <w:p w:rsidR="2B5E82EA" w:rsidP="604F368A" w:rsidRDefault="2B5E82EA" w14:paraId="3D8D7DCE" w14:textId="3A78006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604F368A" w:rsidR="2647DBCB">
        <w:rPr>
          <w:rFonts w:ascii="Arial Nova" w:hAnsi="Arial Nova" w:eastAsia="Arial Nova" w:cs="Arial Nova"/>
          <w:u w:val="none"/>
        </w:rPr>
        <w:t>Melhoria da interface da Dashboard para exibir métricas mais intuitivas.</w:t>
      </w:r>
    </w:p>
    <w:p w:rsidR="2B5E82EA" w:rsidP="29F00D42" w:rsidRDefault="2B5E82EA" w14:paraId="3D459C8B" w14:textId="4A1F062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final do layout da página de cadastro.</w:t>
      </w:r>
    </w:p>
    <w:p w:rsidR="2B5E82EA" w:rsidP="29F00D42" w:rsidRDefault="2B5E82EA" w14:paraId="125B9F5F" w14:textId="5E33B57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novos controles de acesso para a área administrativa do site.</w:t>
      </w:r>
    </w:p>
    <w:p w:rsidR="2B5E82EA" w:rsidP="29F00D42" w:rsidRDefault="2B5E82EA" w14:paraId="7E440069" w14:textId="3FF27E5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Discussão sobre a organização da apresentação final do projeto.</w:t>
      </w:r>
    </w:p>
    <w:p w:rsidR="2B5E82EA" w:rsidP="29F00D42" w:rsidRDefault="2B5E82EA" w14:paraId="032493B7" w14:textId="54AC352B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Atualização da documentação com os resultados dos testes de usabilidade.</w:t>
      </w:r>
    </w:p>
    <w:p w:rsidR="2B5E82EA" w:rsidP="29F00D42" w:rsidRDefault="2B5E82EA" w14:paraId="1E10A014" w14:textId="5AD08EA0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Implementação de uma nova funcionalidade de exportação de dados da Calculadora.</w:t>
      </w:r>
    </w:p>
    <w:p w:rsidR="2B5E82EA" w:rsidP="29F00D42" w:rsidRDefault="2B5E82EA" w14:paraId="7D6DF4EE" w14:textId="4CA00B86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none"/>
        </w:rPr>
      </w:pPr>
      <w:r w:rsidRPr="29F00D42" w:rsidR="4CA9CF6D">
        <w:rPr>
          <w:rFonts w:ascii="Arial Nova" w:hAnsi="Arial Nova" w:eastAsia="Arial Nova" w:cs="Arial Nova"/>
          <w:u w:val="none"/>
        </w:rPr>
        <w:t>Revisão geral do código para preparação da entrega final.</w:t>
      </w:r>
    </w:p>
    <w:p w:rsidR="2B5E82EA" w:rsidP="667FC3EE" w:rsidRDefault="2B5E82EA" w14:paraId="0893C216" w14:textId="798CD0EF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Estabelecer um padrão para nomes de variáveis e funções, facilitando a leitura e manutenção do código.</w:t>
      </w:r>
    </w:p>
    <w:p w:rsidR="2B5E82EA" w:rsidP="667FC3EE" w:rsidRDefault="2B5E82EA" w14:paraId="20F489F2" w14:textId="2F03F8FD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Criar um ambiente dedicado para testes automatizados, aumentando a confiabilidade das entregas e detectando erros antes de ir ao ar.</w:t>
      </w:r>
    </w:p>
    <w:p w:rsidR="2B5E82EA" w:rsidP="667FC3EE" w:rsidRDefault="2B5E82EA" w14:paraId="4CE1A66B" w14:textId="73B3D34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Elaborar um guia rápido para novos usuários, destacando as principais funcionalidades e explicando os cálculos de eficiência.</w:t>
      </w:r>
    </w:p>
    <w:p w:rsidR="2B5E82EA" w:rsidP="667FC3EE" w:rsidRDefault="2B5E82EA" w14:paraId="41468307" w14:textId="127F0FF1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Registrar atividades dos usuários na área administrativa, ajudando na auditoria e monitoramento do uso do sistema.</w:t>
      </w:r>
    </w:p>
    <w:p w:rsidR="2B5E82EA" w:rsidP="667FC3EE" w:rsidRDefault="2B5E82EA" w14:paraId="5C8D741A" w14:textId="0EA83F1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67FC3EE" w:rsidR="33F3741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Adicionar um sistema para coletar feedback dos usuários diretamente no site, visando melhorias contínuas.</w:t>
      </w:r>
    </w:p>
    <w:p w:rsidR="2B5E82EA" w:rsidP="29F00D42" w:rsidRDefault="2B5E82EA" w14:paraId="318CCF47" w14:textId="1BD03537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67FC3EE" w:rsidR="3CB4C887">
        <w:rPr>
          <w:rFonts w:ascii="Arial Nova" w:hAnsi="Arial Nova" w:eastAsia="Arial Nova" w:cs="Arial Nova"/>
          <w:u w:val="single"/>
        </w:rPr>
        <w:t>Adicionar notificações no sistema para alertar os usuários sobre ações importantes, como erros de autenticação ou tentativas de login suspeitas.</w:t>
      </w:r>
    </w:p>
    <w:p w:rsidR="2B5E82EA" w:rsidP="29F00D42" w:rsidRDefault="2B5E82EA" w14:paraId="36746175" w14:textId="724D0F4E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67FC3EE" w:rsidR="3CB4C887">
        <w:rPr>
          <w:rFonts w:ascii="Arial Nova" w:hAnsi="Arial Nova" w:eastAsia="Arial Nova" w:cs="Arial Nova"/>
          <w:u w:val="single"/>
        </w:rPr>
        <w:t>Criar uma busca mais robusta para o site, permitindo filtros e refinamentos para encontrar informações com mais rapidez.</w:t>
      </w:r>
    </w:p>
    <w:p w:rsidR="2B5E82EA" w:rsidP="29F00D42" w:rsidRDefault="2B5E82EA" w14:paraId="05A58738" w14:textId="7732E663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67FC3EE" w:rsidR="3CB4C887">
        <w:rPr>
          <w:rFonts w:ascii="Arial Nova" w:hAnsi="Arial Nova" w:eastAsia="Arial Nova" w:cs="Arial Nova"/>
          <w:u w:val="single"/>
        </w:rPr>
        <w:t>Adicionar uma dashboard com métricas em tempo real sobre o desempenho e uso do sistema, focada na área administrativa.</w:t>
      </w:r>
    </w:p>
    <w:p w:rsidR="2B5E82EA" w:rsidP="29F00D42" w:rsidRDefault="2B5E82EA" w14:paraId="7FB671CC" w14:textId="04425A2A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  <w:r w:rsidRPr="667FC3EE" w:rsidR="3CB4C887">
        <w:rPr>
          <w:rFonts w:ascii="Arial Nova" w:hAnsi="Arial Nova" w:eastAsia="Arial Nova" w:cs="Arial Nova"/>
          <w:u w:val="single"/>
        </w:rPr>
        <w:t>Configurar um sistema para realizar backups automáticos diários, com armazenamento seguro no GitHub ou em uma solução de nuvem.</w:t>
      </w:r>
    </w:p>
    <w:p w:rsidR="2B5E82EA" w:rsidP="29F00D42" w:rsidRDefault="2B5E82EA" w14:paraId="0C92862D" w14:textId="3EE662C4">
      <w:pPr>
        <w:pStyle w:val="PargrafodaLista"/>
        <w:numPr>
          <w:ilvl w:val="0"/>
          <w:numId w:val="12"/>
        </w:numPr>
        <w:rPr>
          <w:rFonts w:ascii="Arial Nova" w:hAnsi="Arial Nova" w:eastAsia="Arial Nova" w:cs="Arial Nova"/>
          <w:u w:val="single"/>
        </w:rPr>
      </w:pPr>
    </w:p>
    <w:p w:rsidR="2B5E82EA" w:rsidP="29F00D42" w:rsidRDefault="2B5E82EA" w14:paraId="4F5789B7" w14:textId="32B08277">
      <w:pPr>
        <w:pStyle w:val="Normal"/>
        <w:ind w:left="0"/>
        <w:rPr>
          <w:rFonts w:ascii="Arial Nova" w:hAnsi="Arial Nova" w:eastAsia="Arial Nova" w:cs="Arial Nova"/>
          <w:u w:val="none"/>
        </w:rPr>
      </w:pPr>
    </w:p>
    <w:p w:rsidR="33C56B06" w:rsidP="433032A3" w:rsidRDefault="33C56B06" w14:paraId="7B18451D" w14:textId="50D5FB73">
      <w:pPr>
        <w:pStyle w:val="PargrafodaLista"/>
        <w:ind w:left="720"/>
        <w:rPr>
          <w:rFonts w:ascii="Arial Nova" w:hAnsi="Arial Nova" w:eastAsia="Arial Nova" w:cs="Arial Nova"/>
          <w:u w:val="none"/>
        </w:rPr>
      </w:pPr>
    </w:p>
    <w:p w:rsidR="09E7EAE9" w:rsidP="09E7EAE9" w:rsidRDefault="09E7EAE9" w14:paraId="6E4737B9" w14:textId="01BFA76F">
      <w:pPr>
        <w:pStyle w:val="PargrafodaLista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09E7EAE9" w:rsidP="433032A3" w:rsidRDefault="09E7EAE9" w14:paraId="5B0CC7ED" w14:textId="5EE66B6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433032A3" w:rsidRDefault="433032A3" w14:paraId="31559B11" w14:textId="583E715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58026BB9" w:rsidP="29F00D42" w:rsidRDefault="58026BB9" w14:paraId="31112E10" w14:textId="09C312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67895BD6" w14:textId="78AAF67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53EE8066" w14:textId="588EA18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173A6EB5" w14:textId="5FCB1EB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7ED83CE5" w14:textId="71267F6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6BADCE0" w14:textId="30150A1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9AF3D83" w14:textId="631CCA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42D2B0F1" w14:textId="0E0C2BD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29F00D42" w:rsidP="29F00D42" w:rsidRDefault="29F00D42" w14:paraId="0F021A65" w14:textId="3407E34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433032A3" w:rsidP="604F368A" w:rsidRDefault="433032A3" w14:paraId="1049D020" w14:textId="2889063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Pr="00615BED" w:rsidR="0070050E" w:rsidP="687FDED1" w:rsidRDefault="000D69D6" w14:paraId="72090CA6" w14:textId="1077190C">
      <w:pPr>
        <w:pStyle w:val="Ttulo1"/>
        <w:ind/>
        <w:jc w:val="left"/>
        <w:rPr>
          <w:rFonts w:ascii="Arial Nova" w:hAnsi="Arial Nova" w:eastAsia="Arial Nova" w:cs="Arial Nova"/>
          <w:sz w:val="24"/>
          <w:szCs w:val="24"/>
          <w:u w:val="none"/>
          <w:lang w:val="pt-BR"/>
        </w:rPr>
      </w:pP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Plano de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Ação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– para a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próxima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 xml:space="preserve"> 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semana</w:t>
      </w:r>
      <w:r w:rsidRPr="687FDED1" w:rsidR="7FBE3786">
        <w:rPr>
          <w:rFonts w:ascii="Arial Nova" w:hAnsi="Arial Nova" w:eastAsia="Arial Nova" w:cs="Arial Nova"/>
          <w:sz w:val="24"/>
          <w:szCs w:val="24"/>
          <w:u w:val="none"/>
        </w:rPr>
        <w:t>:</w:t>
      </w: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70050E" w:rsidTr="29F00D42" w14:paraId="5CE5D2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60373F94" w14:textId="7777777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O que 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fazer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428EF399" w14:textId="77777777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Prazo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de Entrega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0123FE77" w14:textId="276B213F" w14:noSpellErr="1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 xml:space="preserve"> (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Responsável</w:t>
            </w:r>
            <w:r w:rsidRPr="360D0B15" w:rsidR="7FBE3786">
              <w:rPr>
                <w:rFonts w:ascii="Arial Nova" w:hAnsi="Arial Nova" w:eastAsia="Arial Nova" w:cs="Arial Nova"/>
                <w:sz w:val="24"/>
                <w:szCs w:val="24"/>
              </w:rPr>
              <w:t>)</w:t>
            </w:r>
          </w:p>
        </w:tc>
      </w:tr>
      <w:tr w:rsidR="0070050E" w:rsidTr="29F00D42" w14:paraId="5A7335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6DA8D208" w:rsidRDefault="000D69D6" w14:paraId="32843EEB" w14:textId="462CB86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2F2EBEF8">
              <w:rPr>
                <w:rFonts w:ascii="Arial Nova" w:hAnsi="Arial Nova" w:eastAsia="Arial Nova" w:cs="Arial Nova"/>
                <w:sz w:val="24"/>
                <w:szCs w:val="24"/>
              </w:rPr>
              <w:t xml:space="preserve">Diagrama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29F00D42" w:rsidRDefault="000D69D6" w14:paraId="166E871A" w14:textId="2CA084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6CDF565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0" w:type="dxa"/>
            <w:tcMar/>
          </w:tcPr>
          <w:p w:rsidR="0070050E" w:rsidP="3981F935" w:rsidRDefault="000D69D6" w14:paraId="2941C019" w14:textId="176AE144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49017A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6DA8D208" w:rsidRDefault="00E51A50" w14:paraId="788D6861" w14:textId="006261B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6DA8D208" w:rsidR="5690C534">
              <w:rPr>
                <w:rFonts w:ascii="Arial Nova" w:hAnsi="Arial Nova" w:eastAsia="Arial Nova" w:cs="Arial Nova"/>
                <w:sz w:val="24"/>
                <w:szCs w:val="24"/>
              </w:rPr>
              <w:t>Diagrama/PPW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63EA552F" w14:textId="6A7DC0C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52BAD5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FD2E755" w14:textId="47AD83D3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Willian Salles</w:t>
            </w:r>
          </w:p>
        </w:tc>
      </w:tr>
      <w:tr w:rsidR="00E51A50" w:rsidTr="29F00D42" w14:paraId="7E0996E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8B22ED6" w14:textId="404106F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46BBA39B" w14:textId="06073F75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006DDC8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3981F935" w:rsidRDefault="00E51A50" w14:paraId="27803F50" w14:textId="73EAF7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  <w:tr w:rsidR="00E51A50" w:rsidTr="29F00D42" w14:paraId="1F4E8D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50EF40FC" w14:textId="46F218D9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Ajustar 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59CE362" w14:textId="1C5EC2BB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3B5CF5D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8C02974" w:rsidRDefault="00E51A50" w14:paraId="6ECBE64A" w14:textId="38BDF64F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Rafael Pavani</w:t>
            </w:r>
          </w:p>
        </w:tc>
      </w:tr>
      <w:tr w:rsidR="00E51A50" w:rsidTr="29F00D42" w14:paraId="0E3C73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23A4F6D5" w14:textId="5E508053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do </w:t>
            </w: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Backlog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A9E0EEA" w14:textId="7EA11EBE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1563B329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CAEF00F" w14:textId="3755F1BE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Rogério</w:t>
            </w:r>
          </w:p>
        </w:tc>
      </w:tr>
      <w:tr w:rsidR="00E51A50" w:rsidTr="29F00D42" w14:paraId="53028E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4026C4BF" w14:textId="5D49249D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F1F9EF8" w:rsidR="00DAEE11">
              <w:rPr>
                <w:rFonts w:ascii="Arial Nova" w:hAnsi="Arial Nova" w:eastAsia="Arial Nova" w:cs="Arial Nova"/>
                <w:sz w:val="24"/>
                <w:szCs w:val="24"/>
              </w:rPr>
              <w:t>Ajuste da Calculadora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2A569A6C" w14:textId="74D9191C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79706CB2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576EDC34" w14:textId="6100B09C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Guilherme Montin</w:t>
            </w:r>
          </w:p>
        </w:tc>
      </w:tr>
      <w:tr w:rsidR="00E51A50" w:rsidTr="29F00D42" w14:paraId="61B621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tcMar/>
          </w:tcPr>
          <w:p w:rsidR="00E51A50" w:rsidP="3981F935" w:rsidRDefault="00E51A50" w14:paraId="6122BD77" w14:textId="7ADFDE97">
            <w:pPr>
              <w:rPr>
                <w:rFonts w:ascii="Arial Nova" w:hAnsi="Arial Nova" w:eastAsia="Arial Nova" w:cs="Arial Nova"/>
                <w:sz w:val="24"/>
                <w:szCs w:val="24"/>
              </w:rPr>
            </w:pPr>
            <w:r w:rsidRPr="6DA8D208" w:rsidR="2710D442">
              <w:rPr>
                <w:rFonts w:ascii="Arial Nova" w:hAnsi="Arial Nova" w:eastAsia="Arial Nova" w:cs="Arial Nova"/>
                <w:sz w:val="24"/>
                <w:szCs w:val="24"/>
              </w:rPr>
              <w:t xml:space="preserve">Atualização </w:t>
            </w:r>
            <w:r w:rsidRPr="6DA8D208" w:rsidR="00DAEE11">
              <w:rPr>
                <w:rFonts w:ascii="Arial Nova" w:hAnsi="Arial Nova" w:eastAsia="Arial Nova" w:cs="Arial Nova"/>
                <w:sz w:val="24"/>
                <w:szCs w:val="24"/>
              </w:rPr>
              <w:t xml:space="preserve">Arduino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29F00D42" w:rsidRDefault="00E51A50" w14:paraId="0CCB56A6" w14:textId="40ACB09F">
            <w:pPr>
              <w:jc w:val="center"/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</w:pPr>
            <w:r w:rsidRPr="29F00D42" w:rsidR="4009742C">
              <w:rPr>
                <w:rFonts w:ascii="Arial Nova" w:hAnsi="Arial Nova" w:eastAsia="Arial Nova" w:cs="Arial Nova"/>
                <w:color w:val="FF0000"/>
                <w:sz w:val="24"/>
                <w:szCs w:val="24"/>
              </w:rPr>
              <w:t>09.11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77" w:type="dxa"/>
            <w:tcMar/>
          </w:tcPr>
          <w:p w:rsidR="00E51A50" w:rsidP="6B59EFB2" w:rsidRDefault="00E51A50" w14:paraId="6FC7DEAA" w14:textId="417B0169">
            <w:pPr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</w:pPr>
            <w:r w:rsidRPr="6B59EFB2" w:rsidR="4ACE1F68">
              <w:rPr>
                <w:rFonts w:ascii="Arial Nova" w:hAnsi="Arial Nova" w:eastAsia="Arial Nova" w:cs="Arial Nova"/>
                <w:b w:val="1"/>
                <w:bCs w:val="1"/>
                <w:sz w:val="24"/>
                <w:szCs w:val="24"/>
              </w:rPr>
              <w:t>Pedro Henrique</w:t>
            </w:r>
          </w:p>
        </w:tc>
      </w:tr>
    </w:tbl>
    <w:p w:rsidR="3EF434D7" w:rsidRDefault="3EF434D7" w14:paraId="505DBEC9" w14:textId="533E2000"/>
    <w:p w:rsidR="3EF434D7" w:rsidRDefault="3EF434D7" w14:paraId="77F79B82" w14:textId="1C33DD00"/>
    <w:p w:rsidR="000D69D6" w:rsidP="3981F935" w:rsidRDefault="000D69D6" w14:paraId="10E30410" w14:textId="77777777" w14:noSpellErr="1">
      <w:pPr>
        <w:rPr>
          <w:rFonts w:ascii="Arial Nova" w:hAnsi="Arial Nova" w:eastAsia="Arial Nova" w:cs="Arial Nova"/>
          <w:sz w:val="24"/>
          <w:szCs w:val="24"/>
        </w:rPr>
      </w:pPr>
    </w:p>
    <w:sectPr w:rsidR="00000000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uE61T2OxBsDTE" int2:id="gHsIbiDI">
      <int2:state int2:type="AugLoop_Text_Critique" int2:value="Rejected"/>
    </int2:textHash>
    <int2:textHash int2:hashCode="640/05d7tXCQj/" int2:id="otgLy1nO">
      <int2:state int2:type="AugLoop_Text_Critique" int2:value="Rejected"/>
    </int2:textHash>
    <int2:textHash int2:hashCode="L+FLm5k+puuVP4" int2:id="dgvlDOtF">
      <int2:state int2:type="AugLoop_Text_Critique" int2:value="Rejected"/>
    </int2:textHash>
    <int2:textHash int2:hashCode="GQscQFEmgarztH" int2:id="UsXVEZtd">
      <int2:state int2:type="AugLoop_Text_Critique" int2:value="Rejected"/>
    </int2:textHash>
    <int2:textHash int2:hashCode="J7DJhZSPj0fEqY" int2:id="6asETBEf">
      <int2:state int2:type="AugLoop_Text_Critique" int2:value="Rejected"/>
    </int2:textHash>
    <int2:textHash int2:hashCode="jwU6NjUU40ODL5" int2:id="RT7h2AGn">
      <int2:state int2:type="AugLoop_Text_Critique" int2:value="Rejected"/>
    </int2:textHash>
    <int2:textHash int2:hashCode="/jT9k8jn6v2V0b" int2:id="h1hxgIkE">
      <int2:state int2:type="AugLoop_Text_Critique" int2:value="Rejected"/>
    </int2:textHash>
    <int2:textHash int2:hashCode="YSo2mGBi9t0P9s" int2:id="3DWJRlUp">
      <int2:state int2:type="AugLoop_Text_Critique" int2:value="Rejected"/>
    </int2:textHash>
    <int2:textHash int2:hashCode="8tgEqXXY7qBDrL" int2:id="KkHkgL3s">
      <int2:state int2:type="AugLoop_Text_Critique" int2:value="Rejected"/>
    </int2:textHash>
    <int2:textHash int2:hashCode="km/AFphhejH0TD" int2:id="HKmJxyg3">
      <int2:state int2:type="AugLoop_Text_Critique" int2:value="Rejected"/>
    </int2:textHash>
    <int2:textHash int2:hashCode="eUomE9herDwVKS" int2:id="RsWLtaoP">
      <int2:state int2:type="AugLoop_Text_Critique" int2:value="Rejected"/>
    </int2:textHash>
    <int2:textHash int2:hashCode="qFdHD/STS1h4M+" int2:id="1vsqPdrN">
      <int2:state int2:type="AugLoop_Text_Critique" int2:value="Rejected"/>
    </int2:textHash>
    <int2:textHash int2:hashCode="wCC2TYuK78ZGxw" int2:id="TeW4OFvj">
      <int2:state int2:type="AugLoop_Text_Critique" int2:value="Rejected"/>
    </int2:textHash>
    <int2:textHash int2:hashCode="yURW0iXTEKqhmq" int2:id="lwdrYq7p">
      <int2:state int2:type="AugLoop_Text_Critique" int2:value="Rejected"/>
    </int2:textHash>
    <int2:textHash int2:hashCode="4UXphL6hjhVz4/" int2:id="A31rspPI">
      <int2:state int2:type="AugLoop_Text_Critique" int2:value="Rejected"/>
    </int2:textHash>
    <int2:textHash int2:hashCode="CMlrhGxDVWe0WA" int2:id="rZogC8Yd">
      <int2:state int2:type="AugLoop_Text_Critique" int2:value="Rejected"/>
    </int2:textHash>
    <int2:textHash int2:hashCode="13c0owqKVT/XdB" int2:id="w8NPKj0q">
      <int2:state int2:type="AugLoop_Text_Critique" int2:value="Rejected"/>
    </int2:textHash>
    <int2:textHash int2:hashCode="IBROS5QjTmI50/" int2:id="1ZzbTUoa">
      <int2:state int2:type="AugLoop_Text_Critique" int2:value="Rejected"/>
    </int2:textHash>
    <int2:textHash int2:hashCode="gqQmUX5ThWU6KM" int2:id="lAxuAGOF">
      <int2:state int2:type="AugLoop_Text_Critique" int2:value="Rejected"/>
    </int2:textHash>
    <int2:textHash int2:hashCode="zgardDNBB1h6nu" int2:id="HRXwBB8m">
      <int2:state int2:type="AugLoop_Text_Critique" int2:value="Rejected"/>
    </int2:textHash>
    <int2:textHash int2:hashCode="sTLy67KVdvIzTp" int2:id="VNpVXAJ8">
      <int2:state int2:type="AugLoop_Text_Critique" int2:value="Rejected"/>
    </int2:textHash>
    <int2:textHash int2:hashCode="WZ0/bq2gj2uOiQ" int2:id="ncKxiPI9">
      <int2:state int2:type="AugLoop_Text_Critique" int2:value="Rejected"/>
    </int2:textHash>
    <int2:textHash int2:hashCode="pa1rw2IUPJ3h2K" int2:id="1Q8XO1Vc">
      <int2:state int2:type="AugLoop_Text_Critique" int2:value="Rejected"/>
    </int2:textHash>
    <int2:textHash int2:hashCode="sJG+fBO1uzg0vm" int2:id="zOTJMhc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4cc84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bf5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e1b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717511576">
    <w:abstractNumId w:val="8"/>
  </w:num>
  <w:num w:numId="2" w16cid:durableId="537820321">
    <w:abstractNumId w:val="6"/>
  </w:num>
  <w:num w:numId="3" w16cid:durableId="2003583642">
    <w:abstractNumId w:val="5"/>
  </w:num>
  <w:num w:numId="4" w16cid:durableId="765807503">
    <w:abstractNumId w:val="4"/>
  </w:num>
  <w:num w:numId="5" w16cid:durableId="390032941">
    <w:abstractNumId w:val="7"/>
  </w:num>
  <w:num w:numId="6" w16cid:durableId="1860923456">
    <w:abstractNumId w:val="3"/>
  </w:num>
  <w:num w:numId="7" w16cid:durableId="1260019647">
    <w:abstractNumId w:val="2"/>
  </w:num>
  <w:num w:numId="8" w16cid:durableId="17128884">
    <w:abstractNumId w:val="1"/>
  </w:num>
  <w:num w:numId="9" w16cid:durableId="21227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F74A"/>
    <w:rsid w:val="00034616"/>
    <w:rsid w:val="00046287"/>
    <w:rsid w:val="0006063C"/>
    <w:rsid w:val="00095A64"/>
    <w:rsid w:val="000D69D6"/>
    <w:rsid w:val="0015074B"/>
    <w:rsid w:val="001A250D"/>
    <w:rsid w:val="00252F3B"/>
    <w:rsid w:val="0029639D"/>
    <w:rsid w:val="00326F90"/>
    <w:rsid w:val="00434256"/>
    <w:rsid w:val="004646BB"/>
    <w:rsid w:val="00592234"/>
    <w:rsid w:val="00615BED"/>
    <w:rsid w:val="00633BD4"/>
    <w:rsid w:val="00671374"/>
    <w:rsid w:val="006758AA"/>
    <w:rsid w:val="0070050E"/>
    <w:rsid w:val="009F418E"/>
    <w:rsid w:val="00A375F6"/>
    <w:rsid w:val="00AA1D8D"/>
    <w:rsid w:val="00AA52F7"/>
    <w:rsid w:val="00AD302E"/>
    <w:rsid w:val="00B47730"/>
    <w:rsid w:val="00C06264"/>
    <w:rsid w:val="00C11179"/>
    <w:rsid w:val="00C15197"/>
    <w:rsid w:val="00C82D26"/>
    <w:rsid w:val="00CB0664"/>
    <w:rsid w:val="00DAEE11"/>
    <w:rsid w:val="00DB4367"/>
    <w:rsid w:val="00E51A50"/>
    <w:rsid w:val="00E57B68"/>
    <w:rsid w:val="00E669F3"/>
    <w:rsid w:val="00FC693F"/>
    <w:rsid w:val="00FF1D8F"/>
    <w:rsid w:val="0141A1A2"/>
    <w:rsid w:val="01ED6AC3"/>
    <w:rsid w:val="033C0C00"/>
    <w:rsid w:val="034543F1"/>
    <w:rsid w:val="036B9D84"/>
    <w:rsid w:val="038229D1"/>
    <w:rsid w:val="03D0B279"/>
    <w:rsid w:val="0438928C"/>
    <w:rsid w:val="04ABFCF3"/>
    <w:rsid w:val="05538558"/>
    <w:rsid w:val="058548A1"/>
    <w:rsid w:val="0597ED63"/>
    <w:rsid w:val="05BB6DB4"/>
    <w:rsid w:val="06CB398C"/>
    <w:rsid w:val="07E92DC1"/>
    <w:rsid w:val="08EB222E"/>
    <w:rsid w:val="091AEC37"/>
    <w:rsid w:val="0997AF80"/>
    <w:rsid w:val="09E7EAE9"/>
    <w:rsid w:val="09FFDFE8"/>
    <w:rsid w:val="0A098DE7"/>
    <w:rsid w:val="0AB5E0FC"/>
    <w:rsid w:val="0CA18C34"/>
    <w:rsid w:val="0CB9844F"/>
    <w:rsid w:val="0CBDE211"/>
    <w:rsid w:val="0DF49C9E"/>
    <w:rsid w:val="0E80F6E8"/>
    <w:rsid w:val="0F143FA7"/>
    <w:rsid w:val="0F330DCC"/>
    <w:rsid w:val="10179D73"/>
    <w:rsid w:val="105A81C7"/>
    <w:rsid w:val="108E50DF"/>
    <w:rsid w:val="109A547F"/>
    <w:rsid w:val="10D1CB2C"/>
    <w:rsid w:val="1141EACC"/>
    <w:rsid w:val="1147CF3C"/>
    <w:rsid w:val="115168CD"/>
    <w:rsid w:val="11EF6B47"/>
    <w:rsid w:val="11F2EEBA"/>
    <w:rsid w:val="125E449D"/>
    <w:rsid w:val="126B2CEE"/>
    <w:rsid w:val="13F3FDB8"/>
    <w:rsid w:val="13FB9563"/>
    <w:rsid w:val="1493A1D2"/>
    <w:rsid w:val="14989753"/>
    <w:rsid w:val="14B5B879"/>
    <w:rsid w:val="151ED170"/>
    <w:rsid w:val="1563B329"/>
    <w:rsid w:val="1594A62F"/>
    <w:rsid w:val="15F274C8"/>
    <w:rsid w:val="15FBF078"/>
    <w:rsid w:val="163EB284"/>
    <w:rsid w:val="167C8EDD"/>
    <w:rsid w:val="16EF3650"/>
    <w:rsid w:val="16FC5DC2"/>
    <w:rsid w:val="17FDF19F"/>
    <w:rsid w:val="1830E2A4"/>
    <w:rsid w:val="18B03407"/>
    <w:rsid w:val="18F22662"/>
    <w:rsid w:val="1A000B0E"/>
    <w:rsid w:val="1A9AFC3D"/>
    <w:rsid w:val="1B11CC6E"/>
    <w:rsid w:val="1B2C89CC"/>
    <w:rsid w:val="1B3A4210"/>
    <w:rsid w:val="1B4192CB"/>
    <w:rsid w:val="1B442748"/>
    <w:rsid w:val="1B6F7FAA"/>
    <w:rsid w:val="1B9940F0"/>
    <w:rsid w:val="1BB9AAC9"/>
    <w:rsid w:val="1CBBAD68"/>
    <w:rsid w:val="1CF0C28F"/>
    <w:rsid w:val="1D13ABFB"/>
    <w:rsid w:val="1D3DF22E"/>
    <w:rsid w:val="1D6CC91A"/>
    <w:rsid w:val="1DA6BED3"/>
    <w:rsid w:val="1E3B20E6"/>
    <w:rsid w:val="1EA44053"/>
    <w:rsid w:val="1EAD9236"/>
    <w:rsid w:val="2087429C"/>
    <w:rsid w:val="20BCC256"/>
    <w:rsid w:val="213C767D"/>
    <w:rsid w:val="21C71308"/>
    <w:rsid w:val="21DB8EC1"/>
    <w:rsid w:val="230389B5"/>
    <w:rsid w:val="2327C5BB"/>
    <w:rsid w:val="232B8E10"/>
    <w:rsid w:val="23504B5E"/>
    <w:rsid w:val="2375C176"/>
    <w:rsid w:val="23BF719E"/>
    <w:rsid w:val="23D887B4"/>
    <w:rsid w:val="2454E170"/>
    <w:rsid w:val="259749F8"/>
    <w:rsid w:val="259DB67B"/>
    <w:rsid w:val="260FFBCE"/>
    <w:rsid w:val="2647DBCB"/>
    <w:rsid w:val="2659B686"/>
    <w:rsid w:val="26F32F4E"/>
    <w:rsid w:val="27030B55"/>
    <w:rsid w:val="2710D442"/>
    <w:rsid w:val="27182394"/>
    <w:rsid w:val="2741A372"/>
    <w:rsid w:val="2757C26A"/>
    <w:rsid w:val="28047EA0"/>
    <w:rsid w:val="28688320"/>
    <w:rsid w:val="28BCA085"/>
    <w:rsid w:val="294A3794"/>
    <w:rsid w:val="29720AF7"/>
    <w:rsid w:val="29AE7ADE"/>
    <w:rsid w:val="29C5D4C0"/>
    <w:rsid w:val="29F00D42"/>
    <w:rsid w:val="2A7CC886"/>
    <w:rsid w:val="2A993827"/>
    <w:rsid w:val="2AA0A152"/>
    <w:rsid w:val="2B45212E"/>
    <w:rsid w:val="2B4569E7"/>
    <w:rsid w:val="2B5E82EA"/>
    <w:rsid w:val="2C5B0E9B"/>
    <w:rsid w:val="2C9E1CC9"/>
    <w:rsid w:val="2CDF1F64"/>
    <w:rsid w:val="2D24AD50"/>
    <w:rsid w:val="2E2A23C6"/>
    <w:rsid w:val="2E57F3BE"/>
    <w:rsid w:val="2EB5BFE2"/>
    <w:rsid w:val="2F0A6E91"/>
    <w:rsid w:val="2F2EBEF8"/>
    <w:rsid w:val="300732DA"/>
    <w:rsid w:val="315ED8EB"/>
    <w:rsid w:val="3192060C"/>
    <w:rsid w:val="320FA1B3"/>
    <w:rsid w:val="322762D0"/>
    <w:rsid w:val="322D04B3"/>
    <w:rsid w:val="32776707"/>
    <w:rsid w:val="32A227E1"/>
    <w:rsid w:val="32CEAC13"/>
    <w:rsid w:val="330F1B20"/>
    <w:rsid w:val="3338023F"/>
    <w:rsid w:val="335EBCE8"/>
    <w:rsid w:val="336EDD4A"/>
    <w:rsid w:val="33B4312F"/>
    <w:rsid w:val="33C56B06"/>
    <w:rsid w:val="33EBBC46"/>
    <w:rsid w:val="33ED6502"/>
    <w:rsid w:val="33F37410"/>
    <w:rsid w:val="34DE9120"/>
    <w:rsid w:val="350D62F7"/>
    <w:rsid w:val="358D926C"/>
    <w:rsid w:val="360C7461"/>
    <w:rsid w:val="360D0B15"/>
    <w:rsid w:val="36868B30"/>
    <w:rsid w:val="36DA1FDB"/>
    <w:rsid w:val="36DC08CB"/>
    <w:rsid w:val="37A37DCB"/>
    <w:rsid w:val="37C93915"/>
    <w:rsid w:val="383F69CB"/>
    <w:rsid w:val="388DEAB1"/>
    <w:rsid w:val="396DF676"/>
    <w:rsid w:val="3981F935"/>
    <w:rsid w:val="3A05B942"/>
    <w:rsid w:val="3A21F320"/>
    <w:rsid w:val="3A5C216B"/>
    <w:rsid w:val="3A6F198B"/>
    <w:rsid w:val="3A725AC3"/>
    <w:rsid w:val="3AF6623B"/>
    <w:rsid w:val="3C6702D5"/>
    <w:rsid w:val="3CAAAF8B"/>
    <w:rsid w:val="3CB4C887"/>
    <w:rsid w:val="3D8AD1F4"/>
    <w:rsid w:val="3D983DDE"/>
    <w:rsid w:val="3DE8DD31"/>
    <w:rsid w:val="3E8F382B"/>
    <w:rsid w:val="3EF434D7"/>
    <w:rsid w:val="3EFC1E8C"/>
    <w:rsid w:val="3F42D4B6"/>
    <w:rsid w:val="3FAF0608"/>
    <w:rsid w:val="3FBAC220"/>
    <w:rsid w:val="4009742C"/>
    <w:rsid w:val="405B90DB"/>
    <w:rsid w:val="41021EED"/>
    <w:rsid w:val="41CC3830"/>
    <w:rsid w:val="4229F321"/>
    <w:rsid w:val="428DADE8"/>
    <w:rsid w:val="4308222E"/>
    <w:rsid w:val="432422AA"/>
    <w:rsid w:val="433032A3"/>
    <w:rsid w:val="43534651"/>
    <w:rsid w:val="44248251"/>
    <w:rsid w:val="442CAC3A"/>
    <w:rsid w:val="446A7C2A"/>
    <w:rsid w:val="450B3C2F"/>
    <w:rsid w:val="45276C3A"/>
    <w:rsid w:val="4545F708"/>
    <w:rsid w:val="45471E30"/>
    <w:rsid w:val="45B04542"/>
    <w:rsid w:val="46207CBA"/>
    <w:rsid w:val="46CDF565"/>
    <w:rsid w:val="47A3BD14"/>
    <w:rsid w:val="481D5DB2"/>
    <w:rsid w:val="484F092F"/>
    <w:rsid w:val="4885763A"/>
    <w:rsid w:val="48885C5E"/>
    <w:rsid w:val="48965744"/>
    <w:rsid w:val="48AD8853"/>
    <w:rsid w:val="48EE254A"/>
    <w:rsid w:val="49C5D411"/>
    <w:rsid w:val="4A044E52"/>
    <w:rsid w:val="4A14FB08"/>
    <w:rsid w:val="4A1BFE8B"/>
    <w:rsid w:val="4A1DFD62"/>
    <w:rsid w:val="4A5866D1"/>
    <w:rsid w:val="4A9B5113"/>
    <w:rsid w:val="4ABE1A88"/>
    <w:rsid w:val="4ACE1F68"/>
    <w:rsid w:val="4B9ACB7C"/>
    <w:rsid w:val="4BCC7E91"/>
    <w:rsid w:val="4C0C400B"/>
    <w:rsid w:val="4C70CABC"/>
    <w:rsid w:val="4C972104"/>
    <w:rsid w:val="4CA9CF6D"/>
    <w:rsid w:val="4DB7B1F0"/>
    <w:rsid w:val="4DF0CC3A"/>
    <w:rsid w:val="4E537A3F"/>
    <w:rsid w:val="4EA078ED"/>
    <w:rsid w:val="4EFE3E39"/>
    <w:rsid w:val="4F0A4F70"/>
    <w:rsid w:val="4F1E9E44"/>
    <w:rsid w:val="4F45B8CC"/>
    <w:rsid w:val="4FDBCAAB"/>
    <w:rsid w:val="506D0CA0"/>
    <w:rsid w:val="50F2A2FD"/>
    <w:rsid w:val="5109CEE3"/>
    <w:rsid w:val="519CF9A6"/>
    <w:rsid w:val="51C64D17"/>
    <w:rsid w:val="5220E6C6"/>
    <w:rsid w:val="52BAD529"/>
    <w:rsid w:val="52EDEC69"/>
    <w:rsid w:val="5312CEA3"/>
    <w:rsid w:val="5358741D"/>
    <w:rsid w:val="53A23714"/>
    <w:rsid w:val="53FAF7FF"/>
    <w:rsid w:val="543E0960"/>
    <w:rsid w:val="5462C42E"/>
    <w:rsid w:val="54BFC775"/>
    <w:rsid w:val="54D4AC09"/>
    <w:rsid w:val="558E02FB"/>
    <w:rsid w:val="56239B3D"/>
    <w:rsid w:val="564B81B2"/>
    <w:rsid w:val="5690C534"/>
    <w:rsid w:val="572EFF07"/>
    <w:rsid w:val="58026BB9"/>
    <w:rsid w:val="58850BDD"/>
    <w:rsid w:val="58B90D5A"/>
    <w:rsid w:val="58BB9A64"/>
    <w:rsid w:val="590798BE"/>
    <w:rsid w:val="59144011"/>
    <w:rsid w:val="592A4378"/>
    <w:rsid w:val="593C878B"/>
    <w:rsid w:val="59614E13"/>
    <w:rsid w:val="599246CA"/>
    <w:rsid w:val="5A326C47"/>
    <w:rsid w:val="5A47846C"/>
    <w:rsid w:val="5AF64242"/>
    <w:rsid w:val="5B48D556"/>
    <w:rsid w:val="5B7494A0"/>
    <w:rsid w:val="5B8103B5"/>
    <w:rsid w:val="5BCD2654"/>
    <w:rsid w:val="5CFE481D"/>
    <w:rsid w:val="5D2D8B54"/>
    <w:rsid w:val="5DB43D9C"/>
    <w:rsid w:val="5E6821B6"/>
    <w:rsid w:val="5E8F9A8B"/>
    <w:rsid w:val="5F4A05F5"/>
    <w:rsid w:val="5F4B6A65"/>
    <w:rsid w:val="5FA9C731"/>
    <w:rsid w:val="604F368A"/>
    <w:rsid w:val="60E3EFC2"/>
    <w:rsid w:val="60EE9EBA"/>
    <w:rsid w:val="614D91D4"/>
    <w:rsid w:val="6154DCCA"/>
    <w:rsid w:val="61616BCB"/>
    <w:rsid w:val="618248D3"/>
    <w:rsid w:val="62EED9AD"/>
    <w:rsid w:val="63160480"/>
    <w:rsid w:val="63605333"/>
    <w:rsid w:val="6424BB44"/>
    <w:rsid w:val="6465041A"/>
    <w:rsid w:val="64785449"/>
    <w:rsid w:val="648139D3"/>
    <w:rsid w:val="64D66CC0"/>
    <w:rsid w:val="652709B1"/>
    <w:rsid w:val="6532C1A0"/>
    <w:rsid w:val="66331A73"/>
    <w:rsid w:val="667FC3EE"/>
    <w:rsid w:val="66DFB5DE"/>
    <w:rsid w:val="67FE7AA0"/>
    <w:rsid w:val="68107244"/>
    <w:rsid w:val="687FDED1"/>
    <w:rsid w:val="68C02974"/>
    <w:rsid w:val="690A8E66"/>
    <w:rsid w:val="69C9BA68"/>
    <w:rsid w:val="6A37072A"/>
    <w:rsid w:val="6AF61424"/>
    <w:rsid w:val="6AFECD86"/>
    <w:rsid w:val="6B59EFB2"/>
    <w:rsid w:val="6B5DC50C"/>
    <w:rsid w:val="6BE62A46"/>
    <w:rsid w:val="6BE6512C"/>
    <w:rsid w:val="6BE85EAE"/>
    <w:rsid w:val="6C96B326"/>
    <w:rsid w:val="6CD36F25"/>
    <w:rsid w:val="6CE882D4"/>
    <w:rsid w:val="6D69F145"/>
    <w:rsid w:val="6D6D25CC"/>
    <w:rsid w:val="6DA8D208"/>
    <w:rsid w:val="6E3B2A5A"/>
    <w:rsid w:val="6E74EFC3"/>
    <w:rsid w:val="6E792BAF"/>
    <w:rsid w:val="6EC9A240"/>
    <w:rsid w:val="6ECC333B"/>
    <w:rsid w:val="6F1F9EF8"/>
    <w:rsid w:val="6F221D4C"/>
    <w:rsid w:val="6F590448"/>
    <w:rsid w:val="6FABBB54"/>
    <w:rsid w:val="6FC8278F"/>
    <w:rsid w:val="6FF7FCD7"/>
    <w:rsid w:val="7006DDC8"/>
    <w:rsid w:val="7017E201"/>
    <w:rsid w:val="70787C1B"/>
    <w:rsid w:val="70C8BDB8"/>
    <w:rsid w:val="70D05B92"/>
    <w:rsid w:val="71DA984C"/>
    <w:rsid w:val="71F5CECE"/>
    <w:rsid w:val="728D6DCC"/>
    <w:rsid w:val="72F14A87"/>
    <w:rsid w:val="733B4C19"/>
    <w:rsid w:val="73B5CF5D"/>
    <w:rsid w:val="73D686DC"/>
    <w:rsid w:val="741FB3E6"/>
    <w:rsid w:val="74D8DB78"/>
    <w:rsid w:val="74F7F261"/>
    <w:rsid w:val="759B98D7"/>
    <w:rsid w:val="75F324CA"/>
    <w:rsid w:val="76446ADD"/>
    <w:rsid w:val="764C1D6F"/>
    <w:rsid w:val="76A8DB8A"/>
    <w:rsid w:val="76B29061"/>
    <w:rsid w:val="76F758DD"/>
    <w:rsid w:val="772D65BC"/>
    <w:rsid w:val="77F7AB60"/>
    <w:rsid w:val="79706CB2"/>
    <w:rsid w:val="7982DAA3"/>
    <w:rsid w:val="798C2ADD"/>
    <w:rsid w:val="7A16855F"/>
    <w:rsid w:val="7A3F99C4"/>
    <w:rsid w:val="7AC2CA3E"/>
    <w:rsid w:val="7B612588"/>
    <w:rsid w:val="7B7CD644"/>
    <w:rsid w:val="7CB3C6B4"/>
    <w:rsid w:val="7CD8DFAE"/>
    <w:rsid w:val="7D05511B"/>
    <w:rsid w:val="7D5A512F"/>
    <w:rsid w:val="7D75E25D"/>
    <w:rsid w:val="7D7FA2EF"/>
    <w:rsid w:val="7DD1944D"/>
    <w:rsid w:val="7E1D4413"/>
    <w:rsid w:val="7E589B15"/>
    <w:rsid w:val="7E7EC093"/>
    <w:rsid w:val="7E959FFA"/>
    <w:rsid w:val="7F05C5CB"/>
    <w:rsid w:val="7F3067BE"/>
    <w:rsid w:val="7FB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1C4B62"/>
  <w14:defaultImageDpi w14:val="300"/>
  <w15:docId w15:val="{A78D086B-7940-1B44-802D-41FAB0BF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60D0B15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360D0B1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uiPriority w:val="99"/>
    <w:name w:val="header"/>
    <w:basedOn w:val="Normal"/>
    <w:unhideWhenUsed/>
    <w:link w:val="Cabealho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618BF"/>
  </w:style>
  <w:style w:type="paragraph" w:styleId="Rodap">
    <w:uiPriority w:val="99"/>
    <w:name w:val="footer"/>
    <w:basedOn w:val="Normal"/>
    <w:unhideWhenUsed/>
    <w:link w:val="RodapChar"/>
    <w:rsid w:val="360D0B1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har" w:customStyle="1">
    <w:name w:val="Título 1 Char"/>
    <w:basedOn w:val="Fontepargpadr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Fontepargpadr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uiPriority w:val="10"/>
    <w:name w:val="Title"/>
    <w:basedOn w:val="Normal"/>
    <w:next w:val="Normal"/>
    <w:link w:val="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tuloChar" w:customStyle="1">
    <w:name w:val="Título Char"/>
    <w:basedOn w:val="Fontepargpadr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uiPriority w:val="11"/>
    <w:name w:val="Subtitle"/>
    <w:basedOn w:val="Normal"/>
    <w:next w:val="Normal"/>
    <w:link w:val="SubttuloChar"/>
    <w:qFormat/>
    <w:rsid w:val="360D0B1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uiPriority w:val="34"/>
    <w:name w:val="List Paragraph"/>
    <w:basedOn w:val="Normal"/>
    <w:qFormat/>
    <w:rsid w:val="360D0B15"/>
    <w:pPr>
      <w:spacing/>
      <w:ind w:left="720"/>
      <w:contextualSpacing/>
    </w:pPr>
  </w:style>
  <w:style w:type="paragraph" w:styleId="Corpodetexto">
    <w:uiPriority w:val="99"/>
    <w:name w:val="Body Text"/>
    <w:basedOn w:val="Normal"/>
    <w:unhideWhenUsed/>
    <w:link w:val="CorpodetextoChar"/>
    <w:rsid w:val="360D0B15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rsid w:val="00AA1D8D"/>
  </w:style>
  <w:style w:type="paragraph" w:styleId="Corpodetexto2">
    <w:uiPriority w:val="99"/>
    <w:name w:val="Body Text 2"/>
    <w:basedOn w:val="Normal"/>
    <w:unhideWhenUsed/>
    <w:link w:val="Corpodetexto2Char"/>
    <w:rsid w:val="360D0B15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AA1D8D"/>
  </w:style>
  <w:style w:type="paragraph" w:styleId="Corpodetexto3">
    <w:uiPriority w:val="99"/>
    <w:name w:val="Body Text 3"/>
    <w:basedOn w:val="Normal"/>
    <w:unhideWhenUsed/>
    <w:link w:val="Corpodetexto3Char"/>
    <w:rsid w:val="360D0B15"/>
    <w:rPr>
      <w:sz w:val="16"/>
      <w:szCs w:val="16"/>
    </w:rPr>
    <w:pPr>
      <w:spacing w:after="120"/>
    </w:pPr>
  </w:style>
  <w:style w:type="character" w:styleId="Corpodetexto3Char" w:customStyle="1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uiPriority w:val="99"/>
    <w:name w:val="List"/>
    <w:basedOn w:val="Normal"/>
    <w:unhideWhenUsed/>
    <w:rsid w:val="360D0B15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unhideWhenUsed/>
    <w:rsid w:val="360D0B15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unhideWhenUsed/>
    <w:rsid w:val="360D0B15"/>
    <w:pPr>
      <w:spacing/>
      <w:ind w:left="1080" w:hanging="360"/>
      <w:contextualSpacing/>
    </w:pPr>
  </w:style>
  <w:style w:type="paragraph" w:styleId="Commarcadores">
    <w:uiPriority w:val="99"/>
    <w:name w:val="List Bullet"/>
    <w:basedOn w:val="Normal"/>
    <w:unhideWhenUsed/>
    <w:rsid w:val="360D0B15"/>
    <w:pPr>
      <w:numPr>
        <w:numId w:val="1"/>
      </w:numPr>
      <w:spacing/>
      <w:contextualSpacing/>
    </w:pPr>
  </w:style>
  <w:style w:type="paragraph" w:styleId="Commarcadores2">
    <w:uiPriority w:val="99"/>
    <w:name w:val="List Bullet 2"/>
    <w:basedOn w:val="Normal"/>
    <w:unhideWhenUsed/>
    <w:rsid w:val="360D0B15"/>
    <w:pPr>
      <w:numPr>
        <w:numId w:val="2"/>
      </w:numPr>
      <w:spacing/>
      <w:contextualSpacing/>
    </w:pPr>
  </w:style>
  <w:style w:type="paragraph" w:styleId="Commarcadores3">
    <w:uiPriority w:val="99"/>
    <w:name w:val="List Bullet 3"/>
    <w:basedOn w:val="Normal"/>
    <w:unhideWhenUsed/>
    <w:rsid w:val="360D0B15"/>
    <w:pPr>
      <w:numPr>
        <w:numId w:val="3"/>
      </w:numPr>
      <w:spacing/>
      <w:contextualSpacing/>
    </w:pPr>
  </w:style>
  <w:style w:type="paragraph" w:styleId="Numerada">
    <w:uiPriority w:val="99"/>
    <w:name w:val="List Number"/>
    <w:basedOn w:val="Normal"/>
    <w:unhideWhenUsed/>
    <w:rsid w:val="360D0B15"/>
    <w:pPr>
      <w:numPr>
        <w:numId w:val="5"/>
      </w:numPr>
      <w:spacing/>
      <w:contextualSpacing/>
    </w:pPr>
  </w:style>
  <w:style w:type="paragraph" w:styleId="Numerada2">
    <w:uiPriority w:val="99"/>
    <w:name w:val="List Number 2"/>
    <w:basedOn w:val="Normal"/>
    <w:unhideWhenUsed/>
    <w:rsid w:val="360D0B15"/>
    <w:pPr>
      <w:numPr>
        <w:numId w:val="6"/>
      </w:numPr>
      <w:spacing/>
      <w:contextualSpacing/>
    </w:pPr>
  </w:style>
  <w:style w:type="paragraph" w:styleId="Numerada3">
    <w:uiPriority w:val="99"/>
    <w:name w:val="List Number 3"/>
    <w:basedOn w:val="Normal"/>
    <w:unhideWhenUsed/>
    <w:rsid w:val="360D0B15"/>
    <w:pPr>
      <w:numPr>
        <w:numId w:val="7"/>
      </w:numPr>
      <w:spacing/>
      <w:contextualSpacing/>
    </w:pPr>
  </w:style>
  <w:style w:type="paragraph" w:styleId="Listadecontinuao">
    <w:uiPriority w:val="99"/>
    <w:name w:val="List Continue"/>
    <w:basedOn w:val="Normal"/>
    <w:unhideWhenUsed/>
    <w:rsid w:val="360D0B15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unhideWhenUsed/>
    <w:rsid w:val="360D0B15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unhideWhenUsed/>
    <w:rsid w:val="360D0B15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uiPriority w:val="29"/>
    <w:name w:val="Quote"/>
    <w:basedOn w:val="Normal"/>
    <w:next w:val="Normal"/>
    <w:link w:val="CitaoChar"/>
    <w:qFormat/>
    <w:rsid w:val="360D0B15"/>
    <w:rPr>
      <w:i w:val="1"/>
      <w:iCs w:val="1"/>
      <w:color w:val="000000" w:themeColor="text1" w:themeTint="FF" w:themeShade="FF"/>
    </w:rPr>
  </w:style>
  <w:style w:type="character" w:styleId="CitaoChar" w:customStyle="1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360D0B1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360D0B1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CitaoIntensaChar" w:customStyle="1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4e447195554c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WILLIAN SALLES DA SILVA .</lastModifiedBy>
  <revision>67</revision>
  <dcterms:created xsi:type="dcterms:W3CDTF">2024-09-18T19:19:00.0000000Z</dcterms:created>
  <dcterms:modified xsi:type="dcterms:W3CDTF">2024-11-16T16:11:07.1264254Z</dcterms:modified>
  <category/>
</coreProperties>
</file>