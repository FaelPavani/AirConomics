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1B83511E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5B8103B5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5B8103B5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5B8103B5" w:rsidR="60EE9EBA">
        <w:rPr>
          <w:rFonts w:ascii="Arial Nova" w:hAnsi="Arial Nova" w:eastAsia="Arial Nova" w:cs="Arial Nova"/>
          <w:b w:val="1"/>
          <w:bCs w:val="1"/>
          <w:sz w:val="24"/>
          <w:szCs w:val="24"/>
        </w:rPr>
        <w:t>30</w:t>
      </w:r>
      <w:r w:rsidRPr="5B8103B5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5B8103B5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10</w:t>
      </w:r>
      <w:r w:rsidRPr="5B8103B5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5B8103B5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B8103B5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Estabelecer um padrão para nomes de variáveis e funções, facilitando a leitura e manutenção do código.</w:t>
      </w:r>
    </w:p>
    <w:p w:rsidR="2B5E82EA" w:rsidP="5B8103B5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B8103B5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Criar um ambiente dedicado para testes automatizados, aumentando a confiabilidade das entregas e detectando erros antes de ir ao ar.</w:t>
      </w:r>
    </w:p>
    <w:p w:rsidR="2B5E82EA" w:rsidP="5B8103B5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B8103B5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Elaborar um guia rápido para novos usuários, destacando as principais funcionalidades e explicando os cálculos de eficiência.</w:t>
      </w:r>
    </w:p>
    <w:p w:rsidR="2B5E82EA" w:rsidP="5B8103B5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B8103B5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Registrar atividades dos usuários na área administrativa, ajudando na auditoria e monitoramento do uso do sistema.</w:t>
      </w:r>
    </w:p>
    <w:p w:rsidR="2B5E82EA" w:rsidP="5B8103B5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B8103B5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Adicionar um sistema para coletar feedback dos usuários diretamente no site, visando melhorias contínuas.</w:t>
      </w:r>
    </w:p>
    <w:p w:rsidR="2B5E82EA" w:rsidP="29F00D42" w:rsidRDefault="2B5E82EA" w14:paraId="0C92862D" w14:textId="79598A4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</w:p>
    <w:p w:rsidR="2B5E82EA" w:rsidP="29F00D42" w:rsidRDefault="2B5E82EA" w14:paraId="4F5789B7" w14:textId="32B08277">
      <w:pPr>
        <w:pStyle w:val="Normal"/>
        <w:ind w:left="0"/>
        <w:rPr>
          <w:rFonts w:ascii="Arial Nova" w:hAnsi="Arial Nova" w:eastAsia="Arial Nova" w:cs="Arial Nova"/>
          <w:u w:val="none"/>
        </w:rPr>
      </w:pPr>
    </w:p>
    <w:p w:rsidR="33C56B06" w:rsidP="433032A3" w:rsidRDefault="33C56B06" w14:paraId="7B18451D" w14:textId="50D5FB73">
      <w:pPr>
        <w:pStyle w:val="PargrafodaLista"/>
        <w:ind w:left="720"/>
        <w:rPr>
          <w:rFonts w:ascii="Arial Nova" w:hAnsi="Arial Nova" w:eastAsia="Arial Nova" w:cs="Arial Nova"/>
          <w:u w:val="none"/>
        </w:rPr>
      </w:pPr>
    </w:p>
    <w:p w:rsidR="09E7EAE9" w:rsidP="09E7EAE9" w:rsidRDefault="09E7EAE9" w14:paraId="6E4737B9" w14:textId="01BFA76F">
      <w:pPr>
        <w:pStyle w:val="PargrafodaLista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09E7EAE9" w:rsidP="433032A3" w:rsidRDefault="09E7EAE9" w14:paraId="5B0CC7ED" w14:textId="5EE66B6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433032A3" w:rsidRDefault="433032A3" w14:paraId="31559B11" w14:textId="583E715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58026BB9" w:rsidP="29F00D42" w:rsidRDefault="58026BB9" w14:paraId="31112E10" w14:textId="09C312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29F00D42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29F00D42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29F00D42" w:rsidRDefault="000D69D6" w14:paraId="166E871A" w14:textId="2CA084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6CDF565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176AE144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63EA552F" w14:textId="6A7DC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52BAD5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AD83D3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29F00D42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46BBA39B" w14:textId="06073F75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006DDC8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73EAF7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  <w:tr w:rsidR="00E51A50" w:rsidTr="29F00D42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59CE362" w14:textId="1C5EC2BB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3B5CF5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A9E0EEA" w14:textId="7EA11EBE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1563B3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29F00D42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2A569A6C" w14:textId="74D9191C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9706CB2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576EDC34" w14:textId="6100B0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29F00D42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CCB56A6" w14:textId="40ACB09F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009742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538558"/>
    <w:rsid w:val="058548A1"/>
    <w:rsid w:val="0597ED63"/>
    <w:rsid w:val="05BB6DB4"/>
    <w:rsid w:val="06CB398C"/>
    <w:rsid w:val="07E92DC1"/>
    <w:rsid w:val="08EB222E"/>
    <w:rsid w:val="091AEC37"/>
    <w:rsid w:val="0997AF80"/>
    <w:rsid w:val="09E7EAE9"/>
    <w:rsid w:val="09FFDFE8"/>
    <w:rsid w:val="0A098DE7"/>
    <w:rsid w:val="0AB5E0FC"/>
    <w:rsid w:val="0CA18C34"/>
    <w:rsid w:val="0CB9844F"/>
    <w:rsid w:val="0CBDE211"/>
    <w:rsid w:val="0DF49C9E"/>
    <w:rsid w:val="0E80F6E8"/>
    <w:rsid w:val="0F143FA7"/>
    <w:rsid w:val="0F330DCC"/>
    <w:rsid w:val="10179D73"/>
    <w:rsid w:val="105A81C7"/>
    <w:rsid w:val="108E50DF"/>
    <w:rsid w:val="10D1CB2C"/>
    <w:rsid w:val="1141EACC"/>
    <w:rsid w:val="1147CF3C"/>
    <w:rsid w:val="115168CD"/>
    <w:rsid w:val="11EF6B47"/>
    <w:rsid w:val="11F2EEBA"/>
    <w:rsid w:val="125E449D"/>
    <w:rsid w:val="126B2CEE"/>
    <w:rsid w:val="13F3FDB8"/>
    <w:rsid w:val="13FB9563"/>
    <w:rsid w:val="1493A1D2"/>
    <w:rsid w:val="14989753"/>
    <w:rsid w:val="14B5B879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A000B0E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CBBAD68"/>
    <w:rsid w:val="1CF0C28F"/>
    <w:rsid w:val="1D13ABFB"/>
    <w:rsid w:val="1D3DF22E"/>
    <w:rsid w:val="1D6CC91A"/>
    <w:rsid w:val="1DA6BED3"/>
    <w:rsid w:val="1E3B20E6"/>
    <w:rsid w:val="1EA44053"/>
    <w:rsid w:val="1EAD9236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59749F8"/>
    <w:rsid w:val="259DB67B"/>
    <w:rsid w:val="260FFBCE"/>
    <w:rsid w:val="2647DBCB"/>
    <w:rsid w:val="2659B686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DA1FDB"/>
    <w:rsid w:val="36DC08CB"/>
    <w:rsid w:val="37A37DCB"/>
    <w:rsid w:val="37C93915"/>
    <w:rsid w:val="383F69CB"/>
    <w:rsid w:val="388DEAB1"/>
    <w:rsid w:val="396DF676"/>
    <w:rsid w:val="3981F935"/>
    <w:rsid w:val="3A05B942"/>
    <w:rsid w:val="3A21F320"/>
    <w:rsid w:val="3A6F198B"/>
    <w:rsid w:val="3A725AC3"/>
    <w:rsid w:val="3AF6623B"/>
    <w:rsid w:val="3C6702D5"/>
    <w:rsid w:val="3CAAAF8B"/>
    <w:rsid w:val="3D8AD1F4"/>
    <w:rsid w:val="3D983DDE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DF565"/>
    <w:rsid w:val="47A3BD14"/>
    <w:rsid w:val="481D5DB2"/>
    <w:rsid w:val="484F092F"/>
    <w:rsid w:val="4885763A"/>
    <w:rsid w:val="48885C5E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ACB7C"/>
    <w:rsid w:val="4BCC7E91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FE481D"/>
    <w:rsid w:val="5D2D8B54"/>
    <w:rsid w:val="5DB43D9C"/>
    <w:rsid w:val="5E6821B6"/>
    <w:rsid w:val="5E8F9A8B"/>
    <w:rsid w:val="5F4A05F5"/>
    <w:rsid w:val="5F4B6A65"/>
    <w:rsid w:val="5FA9C731"/>
    <w:rsid w:val="604F368A"/>
    <w:rsid w:val="60E3EFC2"/>
    <w:rsid w:val="60EE9EBA"/>
    <w:rsid w:val="614D91D4"/>
    <w:rsid w:val="6154DCCA"/>
    <w:rsid w:val="61616BCB"/>
    <w:rsid w:val="618248D3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6331A73"/>
    <w:rsid w:val="66DFB5DE"/>
    <w:rsid w:val="67FE7AA0"/>
    <w:rsid w:val="68107244"/>
    <w:rsid w:val="687FDED1"/>
    <w:rsid w:val="68C02974"/>
    <w:rsid w:val="690A8E66"/>
    <w:rsid w:val="69C9BA68"/>
    <w:rsid w:val="6A37072A"/>
    <w:rsid w:val="6AF61424"/>
    <w:rsid w:val="6AFECD86"/>
    <w:rsid w:val="6B59EFB2"/>
    <w:rsid w:val="6B5DC50C"/>
    <w:rsid w:val="6BE62A46"/>
    <w:rsid w:val="6BE6512C"/>
    <w:rsid w:val="6BE85EAE"/>
    <w:rsid w:val="6C96B326"/>
    <w:rsid w:val="6CD36F25"/>
    <w:rsid w:val="6CE882D4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F7FCD7"/>
    <w:rsid w:val="7006DDC8"/>
    <w:rsid w:val="7017E201"/>
    <w:rsid w:val="70787C1B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9706CB2"/>
    <w:rsid w:val="7982DAA3"/>
    <w:rsid w:val="798C2ADD"/>
    <w:rsid w:val="7A16855F"/>
    <w:rsid w:val="7AC2CA3E"/>
    <w:rsid w:val="7B612588"/>
    <w:rsid w:val="7B7CD644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65</revision>
  <dcterms:created xsi:type="dcterms:W3CDTF">2024-09-18T19:19:00.0000000Z</dcterms:created>
  <dcterms:modified xsi:type="dcterms:W3CDTF">2024-11-04T12:51:54.9333213Z</dcterms:modified>
  <category/>
</coreProperties>
</file>