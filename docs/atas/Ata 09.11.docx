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1218F6DE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484D5549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484D5549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484D5549" w:rsidR="26B324DA">
        <w:rPr>
          <w:rFonts w:ascii="Arial Nova" w:hAnsi="Arial Nova" w:eastAsia="Arial Nova" w:cs="Arial Nova"/>
          <w:b w:val="1"/>
          <w:bCs w:val="1"/>
          <w:sz w:val="24"/>
          <w:szCs w:val="24"/>
        </w:rPr>
        <w:t>0</w:t>
      </w:r>
      <w:r w:rsidRPr="484D5549" w:rsidR="3C2C0B75">
        <w:rPr>
          <w:rFonts w:ascii="Arial Nova" w:hAnsi="Arial Nova" w:eastAsia="Arial Nova" w:cs="Arial Nova"/>
          <w:b w:val="1"/>
          <w:bCs w:val="1"/>
          <w:sz w:val="24"/>
          <w:szCs w:val="24"/>
        </w:rPr>
        <w:t>9</w:t>
      </w:r>
      <w:r w:rsidRPr="484D5549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484D5549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484D5549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484D5549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484D5549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484D5549" w:rsidR="36AE510D">
        <w:rPr>
          <w:rFonts w:ascii="Arial Nova" w:hAnsi="Arial Nova" w:eastAsia="Arial Nova" w:cs="Arial Nova"/>
          <w:u w:val="single"/>
        </w:rPr>
        <w:t>Aprimorar a navegação do site para ser mais intuitiva, com menus claros e acessíveis.</w:t>
      </w:r>
    </w:p>
    <w:p w:rsidR="58026BB9" w:rsidP="484D5549" w:rsidRDefault="58026BB9" w14:paraId="31112E10" w14:textId="2D358213">
      <w:pPr>
        <w:pStyle w:val="PargrafodaLista"/>
        <w:ind w:left="720"/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484D5549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484D5549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166E871A" w14:textId="7CA96C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  <w:r w:rsidRPr="484D5549" w:rsidR="78A82596"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484D5549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63EA552F" w14:textId="2B4568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  <w:r w:rsidRPr="484D5549" w:rsidR="26394E2C"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484D5549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46BBA39B" w14:textId="503D8F83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  <w:r w:rsidRPr="484D5549" w:rsidR="26394E2C"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484D5549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059CE362" w14:textId="1547BD45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  <w:r w:rsidRPr="484D5549" w:rsidR="0E6D85B2"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484D5549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0A9E0EEA" w14:textId="323439E6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  <w:r w:rsidRPr="484D5549" w:rsidR="0E6D85B2"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484D5549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A569A6C" w14:textId="6CF88A0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  <w:r w:rsidRPr="484D5549" w:rsidR="60025A8C"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484D5549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0CCB56A6" w14:textId="79382A3E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  <w:r w:rsidRPr="484D5549" w:rsidR="60025A8C"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EB222E"/>
    <w:rsid w:val="091AEC37"/>
    <w:rsid w:val="0997AF80"/>
    <w:rsid w:val="09E7EAE9"/>
    <w:rsid w:val="09FFDFE8"/>
    <w:rsid w:val="0A098DE7"/>
    <w:rsid w:val="0AB5E0FC"/>
    <w:rsid w:val="0AC25E25"/>
    <w:rsid w:val="0C3AF943"/>
    <w:rsid w:val="0CA18C34"/>
    <w:rsid w:val="0CB9844F"/>
    <w:rsid w:val="0CBDE211"/>
    <w:rsid w:val="0CF919FC"/>
    <w:rsid w:val="0D1A3E59"/>
    <w:rsid w:val="0DF49C9E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939667C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484032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24FA06"/>
    <w:rsid w:val="5CFE481D"/>
    <w:rsid w:val="5D2D8B54"/>
    <w:rsid w:val="5DB43D9C"/>
    <w:rsid w:val="5E6821B6"/>
    <w:rsid w:val="5E8F9A8B"/>
    <w:rsid w:val="5F4A05F5"/>
    <w:rsid w:val="5F4B6A6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75</revision>
  <dcterms:created xsi:type="dcterms:W3CDTF">2024-09-18T19:19:00.0000000Z</dcterms:created>
  <dcterms:modified xsi:type="dcterms:W3CDTF">2024-11-16T14:56:43.8571919Z</dcterms:modified>
  <category/>
</coreProperties>
</file>