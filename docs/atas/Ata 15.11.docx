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18DC65B3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68948EB7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68948EB7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68948EB7" w:rsidR="4368DAEA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68948EB7" w:rsidR="1999D9B9">
        <w:rPr>
          <w:rFonts w:ascii="Arial Nova" w:hAnsi="Arial Nova" w:eastAsia="Arial Nova" w:cs="Arial Nova"/>
          <w:b w:val="1"/>
          <w:bCs w:val="1"/>
          <w:sz w:val="24"/>
          <w:szCs w:val="24"/>
        </w:rPr>
        <w:t>5</w:t>
      </w:r>
      <w:r w:rsidRPr="68948EB7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68948EB7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68948EB7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68948EB7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624D44DB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3DAE4DDD">
        <w:rPr>
          <w:rFonts w:ascii="Arial Nova" w:hAnsi="Arial Nova" w:eastAsia="Arial Nova" w:cs="Arial Nova"/>
          <w:u w:val="none"/>
        </w:rPr>
        <w:t>Ideias para projetar um modelo 3D funcional para facilitar o entendimento de onde o alcance dos sensores irão ser instalados</w:t>
      </w:r>
    </w:p>
    <w:p w:rsidR="4B99B8F5" w:rsidP="624D44DB" w:rsidRDefault="4B99B8F5" w14:paraId="70E5FC83" w14:textId="39BA6E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B99B8F5">
        <w:rPr>
          <w:rFonts w:ascii="Arial Nova" w:hAnsi="Arial Nova" w:eastAsia="Arial Nova" w:cs="Arial Nova"/>
          <w:u w:val="none"/>
        </w:rPr>
        <w:t>Modelo 3D implementado e funcional para apresentar junto com o site institucional</w:t>
      </w:r>
    </w:p>
    <w:p w:rsidR="46D3518D" w:rsidP="20484032" w:rsidRDefault="46D3518D" w14:paraId="795B4DE4" w14:textId="08D8C3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 xml:space="preserve">Ajustes de </w:t>
      </w:r>
      <w:r w:rsidRPr="5C24FA06" w:rsidR="46D3518D">
        <w:rPr>
          <w:rFonts w:ascii="Arial Nova" w:hAnsi="Arial Nova" w:eastAsia="Arial Nova" w:cs="Arial Nova"/>
          <w:u w:val="none"/>
        </w:rPr>
        <w:t>css</w:t>
      </w:r>
    </w:p>
    <w:p w:rsidR="46D3518D" w:rsidP="20484032" w:rsidRDefault="46D3518D" w14:paraId="741CAC41" w14:textId="2E4B6A9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>Ajustes na modelagem 3D</w:t>
      </w:r>
    </w:p>
    <w:p w:rsidR="395238E7" w:rsidP="5C24FA06" w:rsidRDefault="395238E7" w14:paraId="2842F9F0" w14:textId="4B04D8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Alinhamento da equipe para decidir o que irá ser implementado e melhorado</w:t>
      </w:r>
    </w:p>
    <w:p w:rsidR="395238E7" w:rsidP="5C24FA06" w:rsidRDefault="395238E7" w14:paraId="667179D0" w14:textId="5CA8047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Reformular toda estrutura do site institucional</w:t>
      </w:r>
    </w:p>
    <w:p w:rsidR="395238E7" w:rsidP="5C24FA06" w:rsidRDefault="395238E7" w14:paraId="652FC782" w14:textId="265E5B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 xml:space="preserve">Melhorar o </w:t>
      </w:r>
      <w:r w:rsidRPr="484D5549" w:rsidR="395238E7">
        <w:rPr>
          <w:rFonts w:ascii="Arial Nova" w:hAnsi="Arial Nova" w:eastAsia="Arial Nova" w:cs="Arial Nova"/>
          <w:u w:val="none"/>
        </w:rPr>
        <w:t>css</w:t>
      </w:r>
    </w:p>
    <w:p w:rsidR="395238E7" w:rsidP="484D5549" w:rsidRDefault="395238E7" w14:paraId="1FAAEC92" w14:textId="6C0F26A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Refazer os slides</w:t>
      </w:r>
    </w:p>
    <w:p w:rsidR="395238E7" w:rsidP="484D5549" w:rsidRDefault="395238E7" w14:paraId="179FA84F" w14:textId="26E082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Ajustar Dashboard com suas devidas KPIS</w:t>
      </w:r>
    </w:p>
    <w:p w:rsidR="58026BB9" w:rsidP="6BD07915" w:rsidRDefault="58026BB9" w14:paraId="37F24CDC" w14:textId="29A8AFE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BD07915" w:rsidR="36AE510D">
        <w:rPr>
          <w:rFonts w:ascii="Arial Nova" w:hAnsi="Arial Nova" w:eastAsia="Arial Nova" w:cs="Arial Nova"/>
          <w:u w:val="none"/>
        </w:rPr>
        <w:t>Aprimorar a navegação do site para ser mais intuitiva, com menus claros e acessíveis.</w:t>
      </w:r>
    </w:p>
    <w:p w:rsidR="0234AFCA" w:rsidP="0951E6AE" w:rsidRDefault="0234AFCA" w14:paraId="5DA0C289" w14:textId="21E0565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951E6AE" w:rsidR="0234AFCA">
        <w:rPr>
          <w:rFonts w:ascii="Arial Nova" w:hAnsi="Arial Nova" w:eastAsia="Arial Nova" w:cs="Arial Nova"/>
          <w:u w:val="none"/>
        </w:rPr>
        <w:t>Desenvolver um sistema de feedback para que os usuários possam reportar problemas ou sugestões facilmente.</w:t>
      </w:r>
    </w:p>
    <w:p w:rsidR="58026BB9" w:rsidP="0951E6AE" w:rsidRDefault="58026BB9" w14:paraId="31112E10" w14:textId="5065330B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u w:val="none"/>
        </w:rPr>
      </w:pPr>
      <w:r w:rsidRPr="0951E6AE" w:rsidR="47F0222E">
        <w:rPr>
          <w:rFonts w:ascii="Arial Nova" w:hAnsi="Arial Nova" w:eastAsia="Arial Nova" w:cs="Arial Nova"/>
          <w:u w:val="none"/>
        </w:rPr>
        <w:t>Ajustes responsivos para garantir que o site funcione bem em dispositivos móveis e diferentes resoluções.</w:t>
      </w:r>
    </w:p>
    <w:p w:rsidR="0951E6AE" w:rsidP="128748D6" w:rsidRDefault="0951E6AE" w14:paraId="50C87FA9" w14:textId="203171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8748D6" w:rsidR="03C36E9D">
        <w:rPr>
          <w:rFonts w:ascii="Arial Nova" w:hAnsi="Arial Nova" w:eastAsia="Arial Nova" w:cs="Arial Nova"/>
          <w:u w:val="none"/>
        </w:rPr>
        <w:t>Melhorias na interação com o site, como validação em tempo real e mensagens de erro amigáveis.</w:t>
      </w:r>
    </w:p>
    <w:p w:rsidR="33EA549B" w:rsidP="5E6D2798" w:rsidRDefault="33EA549B" w14:paraId="7D76E964" w14:textId="2C7C74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E6D2798" w:rsidR="55C2D772">
        <w:rPr>
          <w:rFonts w:ascii="Arial Nova" w:hAnsi="Arial Nova" w:eastAsia="Arial Nova" w:cs="Arial Nova"/>
          <w:u w:val="none"/>
        </w:rPr>
        <w:t>Criando planos e ferramentas para restaurar o sistema em caso de falha total.</w:t>
      </w:r>
      <w:r w:rsidRPr="5E6D2798" w:rsidR="52C97855">
        <w:rPr>
          <w:rFonts w:ascii="Arial Nova" w:hAnsi="Arial Nova" w:eastAsia="Arial Nova" w:cs="Arial Nova"/>
          <w:u w:val="none"/>
        </w:rPr>
        <w:t>,</w:t>
      </w:r>
    </w:p>
    <w:p w:rsidR="52C97855" w:rsidP="68948EB7" w:rsidRDefault="52C97855" w14:paraId="77899BF8" w14:textId="57D468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948EB7" w:rsidR="52C97855">
        <w:rPr>
          <w:rFonts w:ascii="Arial Nova" w:hAnsi="Arial Nova" w:eastAsia="Arial Nova" w:cs="Arial Nova"/>
          <w:u w:val="none"/>
        </w:rPr>
        <w:t>Verificar e testar regularmente a integridade dos backups, garantindo que possam ser restaurados quando necessário.</w:t>
      </w:r>
    </w:p>
    <w:p w:rsidR="0E0855BA" w:rsidP="68948EB7" w:rsidRDefault="0E0855BA" w14:paraId="11296882" w14:textId="252EE39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68948EB7" w:rsidR="0E0855BA">
        <w:rPr>
          <w:rFonts w:ascii="Arial Nova" w:hAnsi="Arial Nova" w:eastAsia="Arial Nova" w:cs="Arial Nova"/>
          <w:u w:val="single"/>
        </w:rPr>
        <w:t>Elaborar documentação para os desenvolvedores, explicando a arquitetura do sistema, código-fonte, melhores práticas e processos de deploy.</w:t>
      </w: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6BD07915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6BD07915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BD07915" w:rsidRDefault="000D69D6" w14:paraId="166E871A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679EBB4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484D5549" w:rsidRDefault="000D69D6" w14:paraId="709A4F46" w14:textId="0AC96C8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0AC25E2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7B0D14DB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  <w:p w:rsidR="0070050E" w:rsidP="3981F935" w:rsidRDefault="000D69D6" w14:paraId="2941C019" w14:textId="1572B4E5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</w:tr>
      <w:tr w:rsidR="00E51A50" w:rsidTr="6BD07915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63EA552F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5B8D6C5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2FD2E755" w14:textId="30AE7D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46CCFD34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6571012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</w:tc>
      </w:tr>
      <w:tr w:rsidR="00E51A50" w:rsidTr="6BD07915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14EE6DA5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01E8F26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46BBA39B" w14:textId="0859F168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2798CE2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1939667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  <w:r w:rsidRPr="484D5549" w:rsidR="6872E9F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Guilherme Montin</w:t>
            </w:r>
          </w:p>
        </w:tc>
      </w:tr>
      <w:tr w:rsidR="00E51A50" w:rsidTr="6BD07915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59CE362" w14:textId="6B691B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71A9AEF6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6BD07915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1E9367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1880A1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0A9E0EEA" w14:textId="250743DA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6BD07915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2A569A6C" w14:textId="2BA662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2D1181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576EDC34" w14:textId="6A7986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84D5549" w:rsidR="4BD094BE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Rômulo Ciriaco</w:t>
            </w:r>
          </w:p>
        </w:tc>
      </w:tr>
      <w:tr w:rsidR="00E51A50" w:rsidTr="6BD07915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CB56A6" w14:textId="355BC9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ECA0AB3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735d4f32f6024cf4"/>
      <w:footerReference w:type="default" r:id="R3c9629d262f846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8948EB7" w:rsidTr="68948EB7" w14:paraId="55674CB2">
      <w:trPr>
        <w:trHeight w:val="300"/>
      </w:trPr>
      <w:tc>
        <w:tcPr>
          <w:tcW w:w="2880" w:type="dxa"/>
          <w:tcMar/>
        </w:tcPr>
        <w:p w:rsidR="68948EB7" w:rsidP="68948EB7" w:rsidRDefault="68948EB7" w14:paraId="0881FCE4" w14:textId="5BF5E20C">
          <w:pPr>
            <w:pStyle w:val="Cabealho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68948EB7" w:rsidP="68948EB7" w:rsidRDefault="68948EB7" w14:paraId="24AC69A4" w14:textId="034F7D13">
          <w:pPr>
            <w:pStyle w:val="Cabealho"/>
            <w:bidi w:val="0"/>
            <w:jc w:val="center"/>
          </w:pPr>
        </w:p>
      </w:tc>
      <w:tc>
        <w:tcPr>
          <w:tcW w:w="2880" w:type="dxa"/>
          <w:tcMar/>
        </w:tcPr>
        <w:p w:rsidR="68948EB7" w:rsidP="68948EB7" w:rsidRDefault="68948EB7" w14:paraId="017F6C11" w14:textId="11975136">
          <w:pPr>
            <w:pStyle w:val="Cabealho"/>
            <w:bidi w:val="0"/>
            <w:ind w:right="-115"/>
            <w:jc w:val="right"/>
          </w:pPr>
        </w:p>
      </w:tc>
    </w:tr>
  </w:tbl>
  <w:p w:rsidR="68948EB7" w:rsidP="68948EB7" w:rsidRDefault="68948EB7" w14:paraId="1CD53107" w14:textId="6345B8E4">
    <w:pPr>
      <w:pStyle w:val="Rodap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8948EB7" w:rsidTr="68948EB7" w14:paraId="59276C0D">
      <w:trPr>
        <w:trHeight w:val="300"/>
      </w:trPr>
      <w:tc>
        <w:tcPr>
          <w:tcW w:w="2880" w:type="dxa"/>
          <w:tcMar/>
        </w:tcPr>
        <w:p w:rsidR="68948EB7" w:rsidP="68948EB7" w:rsidRDefault="68948EB7" w14:paraId="5E98C99C" w14:textId="61B04ACC">
          <w:pPr>
            <w:pStyle w:val="Cabealho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68948EB7" w:rsidP="68948EB7" w:rsidRDefault="68948EB7" w14:paraId="032B7F80" w14:textId="4D67E526">
          <w:pPr>
            <w:pStyle w:val="Cabealho"/>
            <w:bidi w:val="0"/>
            <w:jc w:val="center"/>
          </w:pPr>
        </w:p>
      </w:tc>
      <w:tc>
        <w:tcPr>
          <w:tcW w:w="2880" w:type="dxa"/>
          <w:tcMar/>
        </w:tcPr>
        <w:p w:rsidR="68948EB7" w:rsidP="68948EB7" w:rsidRDefault="68948EB7" w14:paraId="3B142622" w14:textId="56F35215">
          <w:pPr>
            <w:pStyle w:val="Cabealho"/>
            <w:bidi w:val="0"/>
            <w:ind w:right="-115"/>
            <w:jc w:val="right"/>
          </w:pPr>
        </w:p>
      </w:tc>
    </w:tr>
  </w:tbl>
  <w:p w:rsidR="68948EB7" w:rsidP="68948EB7" w:rsidRDefault="68948EB7" w14:paraId="3C881A77" w14:textId="207C8D66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39116D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CC5D63"/>
    <w:rsid w:val="00DAEE11"/>
    <w:rsid w:val="00DB4367"/>
    <w:rsid w:val="00E51A50"/>
    <w:rsid w:val="00E57B68"/>
    <w:rsid w:val="00E669F3"/>
    <w:rsid w:val="00FC693F"/>
    <w:rsid w:val="00FF1D8F"/>
    <w:rsid w:val="0141A1A2"/>
    <w:rsid w:val="01E8F267"/>
    <w:rsid w:val="01ED6AC3"/>
    <w:rsid w:val="0234AFCA"/>
    <w:rsid w:val="033C0C00"/>
    <w:rsid w:val="034543F1"/>
    <w:rsid w:val="036B9D84"/>
    <w:rsid w:val="038229D1"/>
    <w:rsid w:val="03C36E9D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061546"/>
    <w:rsid w:val="08EB222E"/>
    <w:rsid w:val="091AEC37"/>
    <w:rsid w:val="0951E6AE"/>
    <w:rsid w:val="0997AF80"/>
    <w:rsid w:val="09E7EAE9"/>
    <w:rsid w:val="09FFDFE8"/>
    <w:rsid w:val="0A098DE7"/>
    <w:rsid w:val="0AB5E0FC"/>
    <w:rsid w:val="0AC25E25"/>
    <w:rsid w:val="0AC5A5EB"/>
    <w:rsid w:val="0C117444"/>
    <w:rsid w:val="0C3AF943"/>
    <w:rsid w:val="0CA18C34"/>
    <w:rsid w:val="0CB9844F"/>
    <w:rsid w:val="0CBDE211"/>
    <w:rsid w:val="0CF919FC"/>
    <w:rsid w:val="0D1A3E59"/>
    <w:rsid w:val="0DF49C9E"/>
    <w:rsid w:val="0E0855BA"/>
    <w:rsid w:val="0E6D85B2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28748D6"/>
    <w:rsid w:val="12D1181D"/>
    <w:rsid w:val="13F3FDB8"/>
    <w:rsid w:val="13FB9563"/>
    <w:rsid w:val="1493A1D2"/>
    <w:rsid w:val="14989753"/>
    <w:rsid w:val="14B5B879"/>
    <w:rsid w:val="14D0C365"/>
    <w:rsid w:val="151ED170"/>
    <w:rsid w:val="1563B329"/>
    <w:rsid w:val="1594A62F"/>
    <w:rsid w:val="15F274C8"/>
    <w:rsid w:val="15FBF078"/>
    <w:rsid w:val="163EB284"/>
    <w:rsid w:val="1679EBB4"/>
    <w:rsid w:val="167C8EDD"/>
    <w:rsid w:val="16EF3650"/>
    <w:rsid w:val="16FC5DC2"/>
    <w:rsid w:val="17FDF19F"/>
    <w:rsid w:val="1830E2A4"/>
    <w:rsid w:val="18B03407"/>
    <w:rsid w:val="18F22662"/>
    <w:rsid w:val="1939667C"/>
    <w:rsid w:val="1999D9B9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1F0720F7"/>
    <w:rsid w:val="20484032"/>
    <w:rsid w:val="2087429C"/>
    <w:rsid w:val="20BCC256"/>
    <w:rsid w:val="213C767D"/>
    <w:rsid w:val="21880A1C"/>
    <w:rsid w:val="21C71308"/>
    <w:rsid w:val="21DB8EC1"/>
    <w:rsid w:val="230389B5"/>
    <w:rsid w:val="2327C5BB"/>
    <w:rsid w:val="232B8E10"/>
    <w:rsid w:val="23504B5E"/>
    <w:rsid w:val="236E56CF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394E2C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030C6D"/>
    <w:rsid w:val="2A416CD1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ECA0AB3"/>
    <w:rsid w:val="2F0A6E91"/>
    <w:rsid w:val="2F2EBEF8"/>
    <w:rsid w:val="300732DA"/>
    <w:rsid w:val="304A4361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D1780E"/>
    <w:rsid w:val="33EA549B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AE510D"/>
    <w:rsid w:val="36DA1FDB"/>
    <w:rsid w:val="36DC08CB"/>
    <w:rsid w:val="37A37DCB"/>
    <w:rsid w:val="37C93915"/>
    <w:rsid w:val="383F69CB"/>
    <w:rsid w:val="388DEAB1"/>
    <w:rsid w:val="395238E7"/>
    <w:rsid w:val="396DF676"/>
    <w:rsid w:val="3981F935"/>
    <w:rsid w:val="3A05B942"/>
    <w:rsid w:val="3A21F320"/>
    <w:rsid w:val="3A5C216B"/>
    <w:rsid w:val="3A6F198B"/>
    <w:rsid w:val="3A725AC3"/>
    <w:rsid w:val="3AF6623B"/>
    <w:rsid w:val="3C2C0B75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368DAEA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CFD34"/>
    <w:rsid w:val="46CDF565"/>
    <w:rsid w:val="46D3518D"/>
    <w:rsid w:val="47A3BD14"/>
    <w:rsid w:val="47F0222E"/>
    <w:rsid w:val="481D5DB2"/>
    <w:rsid w:val="484D5549"/>
    <w:rsid w:val="484F092F"/>
    <w:rsid w:val="4885763A"/>
    <w:rsid w:val="48885C5E"/>
    <w:rsid w:val="48896FA3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9B8F5"/>
    <w:rsid w:val="4B9ACB7C"/>
    <w:rsid w:val="4BCC7E91"/>
    <w:rsid w:val="4BD094BE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C97855"/>
    <w:rsid w:val="52D348CE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5C2D772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8D6C57"/>
    <w:rsid w:val="5BCD2654"/>
    <w:rsid w:val="5C24FA06"/>
    <w:rsid w:val="5CFE481D"/>
    <w:rsid w:val="5D2D8B54"/>
    <w:rsid w:val="5DB43D9C"/>
    <w:rsid w:val="5E6821B6"/>
    <w:rsid w:val="5E6D2798"/>
    <w:rsid w:val="5E8F9A8B"/>
    <w:rsid w:val="5F4A05F5"/>
    <w:rsid w:val="5F4B6A65"/>
    <w:rsid w:val="5F9AA545"/>
    <w:rsid w:val="5FA9C731"/>
    <w:rsid w:val="60025A8C"/>
    <w:rsid w:val="604F368A"/>
    <w:rsid w:val="60E3EFC2"/>
    <w:rsid w:val="60EE9EBA"/>
    <w:rsid w:val="614D91D4"/>
    <w:rsid w:val="6154DCCA"/>
    <w:rsid w:val="61616BCB"/>
    <w:rsid w:val="618248D3"/>
    <w:rsid w:val="62289311"/>
    <w:rsid w:val="624D44DB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5710128"/>
    <w:rsid w:val="66331A73"/>
    <w:rsid w:val="667FC3EE"/>
    <w:rsid w:val="66DFB5DE"/>
    <w:rsid w:val="67FE7AA0"/>
    <w:rsid w:val="68107244"/>
    <w:rsid w:val="6872E9FC"/>
    <w:rsid w:val="687FDED1"/>
    <w:rsid w:val="68948EB7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D07915"/>
    <w:rsid w:val="6BE62A46"/>
    <w:rsid w:val="6BE6512C"/>
    <w:rsid w:val="6BE85EAE"/>
    <w:rsid w:val="6C96B326"/>
    <w:rsid w:val="6CD36F25"/>
    <w:rsid w:val="6CE882D4"/>
    <w:rsid w:val="6D1DFC73"/>
    <w:rsid w:val="6D69F145"/>
    <w:rsid w:val="6D6D25CC"/>
    <w:rsid w:val="6DA8D208"/>
    <w:rsid w:val="6DAE7E64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BC5CD1"/>
    <w:rsid w:val="70C8BDB8"/>
    <w:rsid w:val="70D05B92"/>
    <w:rsid w:val="71A9AEF6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8A82596"/>
    <w:rsid w:val="79706CB2"/>
    <w:rsid w:val="7982DAA3"/>
    <w:rsid w:val="798C2ADD"/>
    <w:rsid w:val="7A16855F"/>
    <w:rsid w:val="7AC2CA3E"/>
    <w:rsid w:val="7B0D14DB"/>
    <w:rsid w:val="7B612588"/>
    <w:rsid w:val="7B7CD644"/>
    <w:rsid w:val="7C9F0D23"/>
    <w:rsid w:val="7CB3C6B4"/>
    <w:rsid w:val="7CD8DFAE"/>
    <w:rsid w:val="7D05511B"/>
    <w:rsid w:val="7D5A512F"/>
    <w:rsid w:val="7D75E25D"/>
    <w:rsid w:val="7D7FA2EF"/>
    <w:rsid w:val="7DB72E7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Relationship Type="http://schemas.openxmlformats.org/officeDocument/2006/relationships/header" Target="header.xml" Id="R735d4f32f6024cf4" /><Relationship Type="http://schemas.openxmlformats.org/officeDocument/2006/relationships/footer" Target="footer.xml" Id="R3c9629d262f846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81</revision>
  <dcterms:created xsi:type="dcterms:W3CDTF">2024-09-18T19:19:00.0000000Z</dcterms:created>
  <dcterms:modified xsi:type="dcterms:W3CDTF">2024-11-16T15:23:56.4716160Z</dcterms:modified>
  <category/>
</coreProperties>
</file>