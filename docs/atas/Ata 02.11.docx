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644BEC4E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0ED62664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0ED62664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0ED62664" w:rsidR="1BD1A96A">
        <w:rPr>
          <w:rFonts w:ascii="Arial Nova" w:hAnsi="Arial Nova" w:eastAsia="Arial Nova" w:cs="Arial Nova"/>
          <w:b w:val="1"/>
          <w:bCs w:val="1"/>
          <w:sz w:val="24"/>
          <w:szCs w:val="24"/>
        </w:rPr>
        <w:t>0</w:t>
      </w:r>
      <w:r w:rsidRPr="0ED62664" w:rsidR="0523C633">
        <w:rPr>
          <w:rFonts w:ascii="Arial Nova" w:hAnsi="Arial Nova" w:eastAsia="Arial Nova" w:cs="Arial Nova"/>
          <w:b w:val="1"/>
          <w:bCs w:val="1"/>
          <w:sz w:val="24"/>
          <w:szCs w:val="24"/>
        </w:rPr>
        <w:t>2</w:t>
      </w:r>
      <w:r w:rsidRPr="0ED62664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0ED62664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0ED62664" w:rsidR="6FD4620B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0ED62664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123E39A4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notificações no sistema para alertar os usuários sobre ações importantes, como erros de autenticação ou tentativas de login suspeitas.</w:t>
      </w:r>
    </w:p>
    <w:p w:rsidR="2B5E82EA" w:rsidP="123E39A4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Criar uma busca mais robusta para o site, permitindo filtros e refinamentos para encontrar informações com mais rapidez.</w:t>
      </w:r>
    </w:p>
    <w:p w:rsidR="2B5E82EA" w:rsidP="123E39A4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uma dashboard com métricas em tempo real sobre o desempenho e uso do sistema, focada na área administrativa.</w:t>
      </w:r>
    </w:p>
    <w:p w:rsidR="2B5E82EA" w:rsidP="123E39A4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Configurar um sistema para realizar backups automáticos diários, com armazenamento seguro no GitHub ou em uma solução de nuvem.</w:t>
      </w:r>
    </w:p>
    <w:p w:rsidR="2B5E82EA" w:rsidP="0ED62664" w:rsidRDefault="2B5E82EA" w14:paraId="3E9D6EA3" w14:textId="0BB68E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1DDB60F0">
        <w:rPr>
          <w:rFonts w:ascii="Arial Nova" w:hAnsi="Arial Nova" w:eastAsia="Arial Nova" w:cs="Arial Nova"/>
          <w:u w:val="none"/>
        </w:rPr>
        <w:t>Adicionar proteção contra spam nos formulários de contato e cadastro, utilizando técnicas como CAPTCHA para garantir segurança.</w:t>
      </w:r>
    </w:p>
    <w:p w:rsidR="2B5E82EA" w:rsidP="0ED62664" w:rsidRDefault="2B5E82EA" w14:paraId="61107657" w14:textId="4FAE2B1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0D1A3E59">
        <w:rPr>
          <w:rFonts w:ascii="Arial Nova" w:hAnsi="Arial Nova" w:eastAsia="Arial Nova" w:cs="Arial Nova"/>
          <w:u w:val="none"/>
        </w:rPr>
        <w:t>Elaborar uma documentação detalhada sobre as APIs externas integradas ao sistema, facilitando o entendimento e a manutenção para a equipe.</w:t>
      </w:r>
    </w:p>
    <w:p w:rsidR="2B5E82EA" w:rsidP="29F00D42" w:rsidRDefault="2B5E82EA" w14:paraId="0C92862D" w14:textId="5AB9790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</w:p>
    <w:p w:rsidR="2B5E82EA" w:rsidP="29F00D42" w:rsidRDefault="2B5E82EA" w14:paraId="4F5789B7" w14:textId="32B08277">
      <w:pPr>
        <w:pStyle w:val="Normal"/>
        <w:ind w:left="0"/>
        <w:rPr>
          <w:rFonts w:ascii="Arial Nova" w:hAnsi="Arial Nova" w:eastAsia="Arial Nova" w:cs="Arial Nova"/>
          <w:u w:val="none"/>
        </w:rPr>
      </w:pPr>
    </w:p>
    <w:p w:rsidR="33C56B06" w:rsidP="433032A3" w:rsidRDefault="33C56B06" w14:paraId="7B18451D" w14:textId="50D5FB73">
      <w:pPr>
        <w:pStyle w:val="PargrafodaLista"/>
        <w:ind w:left="720"/>
        <w:rPr>
          <w:rFonts w:ascii="Arial Nova" w:hAnsi="Arial Nova" w:eastAsia="Arial Nova" w:cs="Arial Nova"/>
          <w:u w:val="none"/>
        </w:rPr>
      </w:pPr>
    </w:p>
    <w:p w:rsidR="09E7EAE9" w:rsidP="09E7EAE9" w:rsidRDefault="09E7EAE9" w14:paraId="6E4737B9" w14:textId="01BFA76F">
      <w:pPr>
        <w:pStyle w:val="PargrafodaLista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09E7EAE9" w:rsidP="433032A3" w:rsidRDefault="09E7EAE9" w14:paraId="5B0CC7ED" w14:textId="5EE66B6B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433032A3" w:rsidRDefault="433032A3" w14:paraId="31559B11" w14:textId="583E715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58026BB9" w:rsidP="29F00D42" w:rsidRDefault="58026BB9" w14:paraId="31112E10" w14:textId="09C312E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29F00D42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29F00D42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29F00D42" w:rsidRDefault="000D69D6" w14:paraId="166E871A" w14:textId="2CA084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6CDF565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2941C019" w14:textId="176AE144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63EA552F" w14:textId="6A7DC0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52BAD5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FD2E755" w14:textId="47AD83D3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</w:p>
        </w:tc>
      </w:tr>
      <w:tr w:rsidR="00E51A50" w:rsidTr="29F00D42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46BBA39B" w14:textId="06073F75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006DDC8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73EAF7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  <w:tr w:rsidR="00E51A50" w:rsidTr="29F00D42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59CE362" w14:textId="1C5EC2BB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3B5CF5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A9E0EEA" w14:textId="7EA11EBE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1563B3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29F00D42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2A569A6C" w14:textId="74D9191C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9706CB2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576EDC34" w14:textId="6100B0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Guilherme Montin</w:t>
            </w:r>
          </w:p>
        </w:tc>
      </w:tr>
      <w:tr w:rsidR="00E51A50" w:rsidTr="29F00D42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CCB56A6" w14:textId="40ACB09F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009742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DAEE11"/>
    <w:rsid w:val="00DB4367"/>
    <w:rsid w:val="00E51A50"/>
    <w:rsid w:val="00E57B68"/>
    <w:rsid w:val="00E669F3"/>
    <w:rsid w:val="00FC693F"/>
    <w:rsid w:val="00FF1D8F"/>
    <w:rsid w:val="0141A1A2"/>
    <w:rsid w:val="01ED6AC3"/>
    <w:rsid w:val="033C0C00"/>
    <w:rsid w:val="034543F1"/>
    <w:rsid w:val="036B9D84"/>
    <w:rsid w:val="038229D1"/>
    <w:rsid w:val="03D0B279"/>
    <w:rsid w:val="0438928C"/>
    <w:rsid w:val="04ABFCF3"/>
    <w:rsid w:val="0523C633"/>
    <w:rsid w:val="05538558"/>
    <w:rsid w:val="058548A1"/>
    <w:rsid w:val="0597ED63"/>
    <w:rsid w:val="05BB6DB4"/>
    <w:rsid w:val="06CB398C"/>
    <w:rsid w:val="07E92DC1"/>
    <w:rsid w:val="08EB222E"/>
    <w:rsid w:val="091AEC37"/>
    <w:rsid w:val="0997AF80"/>
    <w:rsid w:val="09E7EAE9"/>
    <w:rsid w:val="09FFDFE8"/>
    <w:rsid w:val="0A098DE7"/>
    <w:rsid w:val="0AB5E0FC"/>
    <w:rsid w:val="0CA18C34"/>
    <w:rsid w:val="0CB9844F"/>
    <w:rsid w:val="0CBDE211"/>
    <w:rsid w:val="0D1A3E59"/>
    <w:rsid w:val="0DF49C9E"/>
    <w:rsid w:val="0E80F6E8"/>
    <w:rsid w:val="0ED62664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3E39A4"/>
    <w:rsid w:val="125E449D"/>
    <w:rsid w:val="126B2CEE"/>
    <w:rsid w:val="13F3FDB8"/>
    <w:rsid w:val="13FB9563"/>
    <w:rsid w:val="1493A1D2"/>
    <w:rsid w:val="14989753"/>
    <w:rsid w:val="14B5B879"/>
    <w:rsid w:val="151ED170"/>
    <w:rsid w:val="1563B329"/>
    <w:rsid w:val="1594A62F"/>
    <w:rsid w:val="15F274C8"/>
    <w:rsid w:val="15FBF078"/>
    <w:rsid w:val="163EB284"/>
    <w:rsid w:val="167C8EDD"/>
    <w:rsid w:val="16EF3650"/>
    <w:rsid w:val="16FC5DC2"/>
    <w:rsid w:val="17FDF19F"/>
    <w:rsid w:val="1830E2A4"/>
    <w:rsid w:val="18B03407"/>
    <w:rsid w:val="18F22662"/>
    <w:rsid w:val="1A000B0E"/>
    <w:rsid w:val="1A212D0B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BD1A96A"/>
    <w:rsid w:val="1CBBAD68"/>
    <w:rsid w:val="1CF0C28F"/>
    <w:rsid w:val="1D13ABFB"/>
    <w:rsid w:val="1D3DF22E"/>
    <w:rsid w:val="1D6CC91A"/>
    <w:rsid w:val="1DA6BED3"/>
    <w:rsid w:val="1DDB60F0"/>
    <w:rsid w:val="1E3B20E6"/>
    <w:rsid w:val="1EA44053"/>
    <w:rsid w:val="1EAD9236"/>
    <w:rsid w:val="2087429C"/>
    <w:rsid w:val="20BCC256"/>
    <w:rsid w:val="213C767D"/>
    <w:rsid w:val="21C71308"/>
    <w:rsid w:val="21DB8EC1"/>
    <w:rsid w:val="230389B5"/>
    <w:rsid w:val="2327C5BB"/>
    <w:rsid w:val="232B8E10"/>
    <w:rsid w:val="23504B5E"/>
    <w:rsid w:val="2375C176"/>
    <w:rsid w:val="23BF719E"/>
    <w:rsid w:val="23D887B4"/>
    <w:rsid w:val="2454E170"/>
    <w:rsid w:val="24ADC7F2"/>
    <w:rsid w:val="259749F8"/>
    <w:rsid w:val="259DB67B"/>
    <w:rsid w:val="260FFBCE"/>
    <w:rsid w:val="2647DBCB"/>
    <w:rsid w:val="2659B686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F0A6E91"/>
    <w:rsid w:val="2F2EBEF8"/>
    <w:rsid w:val="300732DA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DA1FDB"/>
    <w:rsid w:val="36DC08CB"/>
    <w:rsid w:val="37A37DCB"/>
    <w:rsid w:val="37C93915"/>
    <w:rsid w:val="383F69CB"/>
    <w:rsid w:val="388DEAB1"/>
    <w:rsid w:val="396DF676"/>
    <w:rsid w:val="3981F935"/>
    <w:rsid w:val="3A05B942"/>
    <w:rsid w:val="3A21F320"/>
    <w:rsid w:val="3A5C216B"/>
    <w:rsid w:val="3A6F198B"/>
    <w:rsid w:val="3A725AC3"/>
    <w:rsid w:val="3AF6623B"/>
    <w:rsid w:val="3C6702D5"/>
    <w:rsid w:val="3CAAAF8B"/>
    <w:rsid w:val="3CB4C887"/>
    <w:rsid w:val="3D8AD1F4"/>
    <w:rsid w:val="3D983DDE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DF565"/>
    <w:rsid w:val="47A3BD14"/>
    <w:rsid w:val="481D5DB2"/>
    <w:rsid w:val="484F092F"/>
    <w:rsid w:val="4885763A"/>
    <w:rsid w:val="48885C5E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ACB7C"/>
    <w:rsid w:val="4BCC7E91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CD2654"/>
    <w:rsid w:val="5CFE481D"/>
    <w:rsid w:val="5D2D8B54"/>
    <w:rsid w:val="5DB43D9C"/>
    <w:rsid w:val="5E6821B6"/>
    <w:rsid w:val="5E8F9A8B"/>
    <w:rsid w:val="5F4A05F5"/>
    <w:rsid w:val="5F4B6A65"/>
    <w:rsid w:val="5FA9C731"/>
    <w:rsid w:val="604F368A"/>
    <w:rsid w:val="60E3EFC2"/>
    <w:rsid w:val="60EE9EBA"/>
    <w:rsid w:val="614D91D4"/>
    <w:rsid w:val="6154DCCA"/>
    <w:rsid w:val="61616BCB"/>
    <w:rsid w:val="618248D3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6331A73"/>
    <w:rsid w:val="667FC3EE"/>
    <w:rsid w:val="66DFB5DE"/>
    <w:rsid w:val="67FE7AA0"/>
    <w:rsid w:val="68107244"/>
    <w:rsid w:val="687FDED1"/>
    <w:rsid w:val="68C02974"/>
    <w:rsid w:val="690A8E66"/>
    <w:rsid w:val="69C9BA68"/>
    <w:rsid w:val="6A37072A"/>
    <w:rsid w:val="6AF61424"/>
    <w:rsid w:val="6AFECD86"/>
    <w:rsid w:val="6B59EFB2"/>
    <w:rsid w:val="6B5DC50C"/>
    <w:rsid w:val="6BE62A46"/>
    <w:rsid w:val="6BE6512C"/>
    <w:rsid w:val="6BE85EAE"/>
    <w:rsid w:val="6C96B326"/>
    <w:rsid w:val="6CD36F25"/>
    <w:rsid w:val="6CE882D4"/>
    <w:rsid w:val="6D69F145"/>
    <w:rsid w:val="6D6D25CC"/>
    <w:rsid w:val="6DA8D208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D4620B"/>
    <w:rsid w:val="6FF7FCD7"/>
    <w:rsid w:val="7006DDC8"/>
    <w:rsid w:val="7017E201"/>
    <w:rsid w:val="70787C1B"/>
    <w:rsid w:val="70C8BDB8"/>
    <w:rsid w:val="70D05B92"/>
    <w:rsid w:val="71DA984C"/>
    <w:rsid w:val="71F5CECE"/>
    <w:rsid w:val="728D6DCC"/>
    <w:rsid w:val="72F14A87"/>
    <w:rsid w:val="733B4C19"/>
    <w:rsid w:val="73B5CF5D"/>
    <w:rsid w:val="73D686DC"/>
    <w:rsid w:val="741FB3E6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9706CB2"/>
    <w:rsid w:val="7982DAA3"/>
    <w:rsid w:val="798C2ADD"/>
    <w:rsid w:val="7A16855F"/>
    <w:rsid w:val="7AC2CA3E"/>
    <w:rsid w:val="7B612588"/>
    <w:rsid w:val="7B7CD644"/>
    <w:rsid w:val="7CB3C6B4"/>
    <w:rsid w:val="7CD8DFAE"/>
    <w:rsid w:val="7D05511B"/>
    <w:rsid w:val="7D5A512F"/>
    <w:rsid w:val="7D75E25D"/>
    <w:rsid w:val="7D7FA2E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68</revision>
  <dcterms:created xsi:type="dcterms:W3CDTF">2024-09-18T19:19:00.0000000Z</dcterms:created>
  <dcterms:modified xsi:type="dcterms:W3CDTF">2024-11-04T13:13:16.6499024Z</dcterms:modified>
  <category/>
</coreProperties>
</file>