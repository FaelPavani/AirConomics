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615BED" w:rsidR="0070050E" w:rsidP="3981F935" w:rsidRDefault="000D69D6" w14:paraId="0BC316B5" w14:textId="0A9F2717">
      <w:pPr>
        <w:pStyle w:val="Ttulo"/>
        <w:jc w:val="right"/>
        <w:rPr>
          <w:rFonts w:ascii="Arial Nova" w:hAnsi="Arial Nova" w:eastAsia="Arial Nova" w:cs="Arial Nova"/>
          <w:sz w:val="48"/>
          <w:szCs w:val="48"/>
          <w:u w:val="none"/>
          <w:lang w:val="pt-BR"/>
        </w:rPr>
      </w:pPr>
      <w:r w:rsidRPr="360D0B15" w:rsidR="7FBE3786">
        <w:rPr>
          <w:rFonts w:ascii="Arial Nova" w:hAnsi="Arial Nova" w:eastAsia="Arial Nova" w:cs="Arial Nova"/>
          <w:sz w:val="48"/>
          <w:szCs w:val="48"/>
          <w:u w:val="none"/>
        </w:rPr>
        <w:t>Ata de Sprint</w:t>
      </w:r>
      <w:r w:rsidRPr="360D0B15" w:rsidR="47A3BD14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7FBE3786">
        <w:rPr>
          <w:rFonts w:ascii="Arial Nova" w:hAnsi="Arial Nova" w:eastAsia="Arial Nova" w:cs="Arial Nova"/>
          <w:sz w:val="48"/>
          <w:szCs w:val="48"/>
          <w:u w:val="none"/>
        </w:rPr>
        <w:t>/</w:t>
      </w:r>
      <w:r w:rsidRPr="360D0B15" w:rsidR="47A3BD14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21DB8EC1">
        <w:rPr>
          <w:rFonts w:ascii="Arial Nova" w:hAnsi="Arial Nova" w:eastAsia="Arial Nova" w:cs="Arial Nova"/>
          <w:sz w:val="48"/>
          <w:szCs w:val="48"/>
          <w:u w:val="none"/>
        </w:rPr>
        <w:t>Retrospectiva</w:t>
      </w:r>
      <w:r w:rsidRPr="360D0B15" w:rsidR="151ED170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4EA078ED">
        <w:rPr>
          <w:rFonts w:ascii="Arial Nova" w:hAnsi="Arial Nova" w:eastAsia="Arial Nova" w:cs="Arial Nova"/>
          <w:sz w:val="48"/>
          <w:szCs w:val="48"/>
          <w:u w:val="none"/>
        </w:rPr>
        <w:t>/</w:t>
      </w:r>
      <w:r w:rsidRPr="360D0B15" w:rsidR="033C0C00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7FBE3786">
        <w:rPr>
          <w:rFonts w:ascii="Arial Nova" w:hAnsi="Arial Nova" w:eastAsia="Arial Nova" w:cs="Arial Nova"/>
          <w:sz w:val="48"/>
          <w:szCs w:val="48"/>
          <w:u w:val="none"/>
        </w:rPr>
        <w:t>Review</w:t>
      </w:r>
    </w:p>
    <w:p w:rsidRPr="00615BED" w:rsidR="0070050E" w:rsidP="3981F935" w:rsidRDefault="000D69D6" w14:paraId="2406C914" w14:textId="51FF089C">
      <w:pPr>
        <w:rPr>
          <w:rFonts w:ascii="Arial Nova" w:hAnsi="Arial Nova" w:eastAsia="Arial Nova" w:cs="Arial Nova"/>
          <w:b w:val="1"/>
          <w:bCs w:val="1"/>
          <w:sz w:val="24"/>
          <w:szCs w:val="24"/>
          <w:lang w:val="pt-BR"/>
        </w:rPr>
      </w:pPr>
      <w:r w:rsidRPr="20484032" w:rsidR="7FBE3786">
        <w:rPr>
          <w:rFonts w:ascii="Arial Nova" w:hAnsi="Arial Nova" w:eastAsia="Arial Nova" w:cs="Arial Nova"/>
          <w:b w:val="1"/>
          <w:bCs w:val="1"/>
          <w:sz w:val="24"/>
          <w:szCs w:val="24"/>
        </w:rPr>
        <w:t>Data:</w:t>
      </w:r>
      <w:r w:rsidRPr="20484032" w:rsidR="1594A62F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20484032" w:rsidR="26B324DA">
        <w:rPr>
          <w:rFonts w:ascii="Arial Nova" w:hAnsi="Arial Nova" w:eastAsia="Arial Nova" w:cs="Arial Nova"/>
          <w:b w:val="1"/>
          <w:bCs w:val="1"/>
          <w:sz w:val="24"/>
          <w:szCs w:val="24"/>
        </w:rPr>
        <w:t>0</w:t>
      </w:r>
      <w:r w:rsidRPr="20484032" w:rsidR="52D348CE">
        <w:rPr>
          <w:rFonts w:ascii="Arial Nova" w:hAnsi="Arial Nova" w:eastAsia="Arial Nova" w:cs="Arial Nova"/>
          <w:b w:val="1"/>
          <w:bCs w:val="1"/>
          <w:sz w:val="24"/>
          <w:szCs w:val="24"/>
        </w:rPr>
        <w:t>7</w:t>
      </w:r>
      <w:r w:rsidRPr="20484032" w:rsidR="1594A62F">
        <w:rPr>
          <w:rFonts w:ascii="Arial Nova" w:hAnsi="Arial Nova" w:eastAsia="Arial Nova" w:cs="Arial Nova"/>
          <w:b w:val="1"/>
          <w:bCs w:val="1"/>
          <w:sz w:val="24"/>
          <w:szCs w:val="24"/>
        </w:rPr>
        <w:t>/</w:t>
      </w:r>
      <w:r w:rsidRPr="20484032" w:rsidR="450B3C2F">
        <w:rPr>
          <w:rFonts w:ascii="Arial Nova" w:hAnsi="Arial Nova" w:eastAsia="Arial Nova" w:cs="Arial Nova"/>
          <w:b w:val="1"/>
          <w:bCs w:val="1"/>
          <w:sz w:val="24"/>
          <w:szCs w:val="24"/>
        </w:rPr>
        <w:t>1</w:t>
      </w:r>
      <w:r w:rsidRPr="20484032" w:rsidR="6FD4620B">
        <w:rPr>
          <w:rFonts w:ascii="Arial Nova" w:hAnsi="Arial Nova" w:eastAsia="Arial Nova" w:cs="Arial Nova"/>
          <w:b w:val="1"/>
          <w:bCs w:val="1"/>
          <w:sz w:val="24"/>
          <w:szCs w:val="24"/>
        </w:rPr>
        <w:t>1</w:t>
      </w:r>
      <w:r w:rsidRPr="20484032" w:rsidR="1594A62F">
        <w:rPr>
          <w:rFonts w:ascii="Arial Nova" w:hAnsi="Arial Nova" w:eastAsia="Arial Nova" w:cs="Arial Nova"/>
          <w:b w:val="1"/>
          <w:bCs w:val="1"/>
          <w:sz w:val="24"/>
          <w:szCs w:val="24"/>
        </w:rPr>
        <w:t>/2024</w:t>
      </w:r>
    </w:p>
    <w:p w:rsidRPr="00615BED" w:rsidR="0070050E" w:rsidP="3981F935" w:rsidRDefault="000D69D6" w14:paraId="24B9DF56" w14:textId="6F08323B">
      <w:pPr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</w:pPr>
      <w:r w:rsidRPr="360D0B15" w:rsidR="7FBE3786">
        <w:rPr>
          <w:rFonts w:ascii="Arial Nova" w:hAnsi="Arial Nova" w:eastAsia="Arial Nova" w:cs="Arial Nova"/>
          <w:sz w:val="24"/>
          <w:szCs w:val="24"/>
        </w:rPr>
        <w:t>Participantes presentes:</w:t>
      </w:r>
      <w:r w:rsidRPr="360D0B15" w:rsidR="6E792BAF">
        <w:rPr>
          <w:rFonts w:ascii="Arial Nova" w:hAnsi="Arial Nova" w:eastAsia="Arial Nova" w:cs="Arial Nova"/>
          <w:sz w:val="24"/>
          <w:szCs w:val="24"/>
        </w:rPr>
        <w:t xml:space="preserve"> 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Guilherme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Montin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, Pedro Rogério, Pedro Henrique, Rafael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Pavani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, Rômulo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Ciriaco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, Wi</w:t>
      </w:r>
      <w:r w:rsidRPr="360D0B15" w:rsidR="6EC9A240">
        <w:rPr>
          <w:rFonts w:ascii="Arial Nova" w:hAnsi="Arial Nova" w:eastAsia="Arial Nova" w:cs="Arial Nova"/>
          <w:b w:val="0"/>
          <w:bCs w:val="0"/>
          <w:sz w:val="24"/>
          <w:szCs w:val="24"/>
        </w:rPr>
        <w:t>llian Salles</w:t>
      </w:r>
    </w:p>
    <w:p w:rsidRPr="00615BED" w:rsidR="0070050E" w:rsidP="3981F935" w:rsidRDefault="000D69D6" w14:paraId="77FFA475" w14:textId="6766DD5A">
      <w:p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7FBE3786">
        <w:rPr>
          <w:rFonts w:ascii="Arial Nova" w:hAnsi="Arial Nova" w:eastAsia="Arial Nova" w:cs="Arial Nova"/>
          <w:sz w:val="24"/>
          <w:szCs w:val="24"/>
        </w:rPr>
        <w:t xml:space="preserve">Participantes </w:t>
      </w:r>
      <w:r w:rsidRPr="360D0B15" w:rsidR="7FBE3786">
        <w:rPr>
          <w:rFonts w:ascii="Arial Nova" w:hAnsi="Arial Nova" w:eastAsia="Arial Nova" w:cs="Arial Nova"/>
          <w:sz w:val="24"/>
          <w:szCs w:val="24"/>
        </w:rPr>
        <w:t>ausentes:</w:t>
      </w:r>
    </w:p>
    <w:p w:rsidRPr="00615BED" w:rsidR="0070050E" w:rsidP="3981F935" w:rsidRDefault="000D69D6" w14:paraId="0056EDDE" w14:textId="3C688B34">
      <w:p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7FBE3786">
        <w:rPr>
          <w:rFonts w:ascii="Arial Nova" w:hAnsi="Arial Nova" w:eastAsia="Arial Nova" w:cs="Arial Nova"/>
          <w:sz w:val="24"/>
          <w:szCs w:val="24"/>
        </w:rPr>
        <w:t>Assuntos discutidos e principais decisões:</w:t>
      </w:r>
    </w:p>
    <w:p w:rsidR="5220E6C6" w:rsidP="3981F935" w:rsidRDefault="5220E6C6" w14:paraId="57511CB3" w14:textId="47C3EA1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5220E6C6">
        <w:rPr>
          <w:rFonts w:ascii="Arial Nova" w:hAnsi="Arial Nova" w:eastAsia="Arial Nova" w:cs="Arial Nova"/>
          <w:sz w:val="24"/>
          <w:szCs w:val="24"/>
        </w:rPr>
        <w:t>Definimos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horários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da</w:t>
      </w:r>
      <w:r w:rsidRPr="360D0B15" w:rsidR="648139D3">
        <w:rPr>
          <w:rFonts w:ascii="Arial Nova" w:hAnsi="Arial Nova" w:eastAsia="Arial Nova" w:cs="Arial Nova"/>
          <w:sz w:val="24"/>
          <w:szCs w:val="24"/>
        </w:rPr>
        <w:t>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66DFB5DE">
        <w:rPr>
          <w:rFonts w:ascii="Arial Nova" w:hAnsi="Arial Nova" w:eastAsia="Arial Nova" w:cs="Arial Nova"/>
          <w:sz w:val="24"/>
          <w:szCs w:val="24"/>
        </w:rPr>
        <w:t>reuniões</w:t>
      </w:r>
      <w:r w:rsidRPr="360D0B15" w:rsidR="213C767D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diárias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pelo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discord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20:00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;</w:t>
      </w:r>
      <w:r w:rsidRPr="360D0B15" w:rsidR="1B442748">
        <w:rPr>
          <w:rFonts w:ascii="Arial Nova" w:hAnsi="Arial Nova" w:eastAsia="Arial Nova" w:cs="Arial Nova"/>
          <w:sz w:val="24"/>
          <w:szCs w:val="24"/>
        </w:rPr>
        <w:t xml:space="preserve"> </w:t>
      </w:r>
    </w:p>
    <w:p w:rsidR="5220E6C6" w:rsidP="3981F935" w:rsidRDefault="5220E6C6" w14:paraId="2538ADE3" w14:textId="0CE94BAB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1830E2A4">
        <w:rPr>
          <w:rFonts w:ascii="Arial Nova" w:hAnsi="Arial Nova" w:eastAsia="Arial Nova" w:cs="Arial Nova"/>
          <w:sz w:val="24"/>
          <w:szCs w:val="24"/>
        </w:rPr>
        <w:t>Atualização</w:t>
      </w:r>
      <w:r w:rsidRPr="360D0B15" w:rsidR="1830E2A4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do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Trello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;</w:t>
      </w:r>
    </w:p>
    <w:p w:rsidR="5220E6C6" w:rsidP="3981F935" w:rsidRDefault="5220E6C6" w14:paraId="00F34B98" w14:textId="33E87EC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5220E6C6">
        <w:rPr>
          <w:rFonts w:ascii="Arial Nova" w:hAnsi="Arial Nova" w:eastAsia="Arial Nova" w:cs="Arial Nova"/>
          <w:sz w:val="24"/>
          <w:szCs w:val="24"/>
        </w:rPr>
        <w:t>Separação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de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primeiras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atividade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;</w:t>
      </w:r>
    </w:p>
    <w:p w:rsidR="5220E6C6" w:rsidP="3981F935" w:rsidRDefault="5220E6C6" w14:paraId="07A9889B" w14:textId="4BDF5EE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Conversas sobre o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tema</w:t>
      </w:r>
      <w:r w:rsidRPr="360D0B15" w:rsidR="4DF0CC3A">
        <w:rPr>
          <w:rFonts w:ascii="Arial Nova" w:hAnsi="Arial Nova" w:eastAsia="Arial Nova" w:cs="Arial Nova"/>
          <w:sz w:val="24"/>
          <w:szCs w:val="24"/>
        </w:rPr>
        <w:t xml:space="preserve"> via </w:t>
      </w:r>
      <w:r w:rsidRPr="360D0B15" w:rsidR="4DF0CC3A">
        <w:rPr>
          <w:rFonts w:ascii="Arial Nova" w:hAnsi="Arial Nova" w:eastAsia="Arial Nova" w:cs="Arial Nova"/>
          <w:sz w:val="24"/>
          <w:szCs w:val="24"/>
        </w:rPr>
        <w:t>Discord</w:t>
      </w:r>
      <w:r w:rsidRPr="360D0B15" w:rsidR="59614E13">
        <w:rPr>
          <w:rFonts w:ascii="Arial Nova" w:hAnsi="Arial Nova" w:eastAsia="Arial Nova" w:cs="Arial Nova"/>
          <w:sz w:val="24"/>
          <w:szCs w:val="24"/>
        </w:rPr>
        <w:t>;</w:t>
      </w:r>
    </w:p>
    <w:p w:rsidR="3981F935" w:rsidP="3EF434D7" w:rsidRDefault="3981F935" w14:paraId="021B8B45" w14:textId="15CD7A4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0DF49C9E">
        <w:rPr>
          <w:rFonts w:ascii="Arial Nova" w:hAnsi="Arial Nova" w:eastAsia="Arial Nova" w:cs="Arial Nova"/>
          <w:sz w:val="24"/>
          <w:szCs w:val="24"/>
        </w:rPr>
        <w:t xml:space="preserve">Ajustes de 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>PowerPoint</w:t>
      </w:r>
      <w:r w:rsidRPr="360D0B15" w:rsidR="59614E13">
        <w:rPr>
          <w:rFonts w:ascii="Arial Nova" w:hAnsi="Arial Nova" w:eastAsia="Arial Nova" w:cs="Arial Nova"/>
          <w:sz w:val="24"/>
          <w:szCs w:val="24"/>
        </w:rPr>
        <w:t>;</w:t>
      </w:r>
    </w:p>
    <w:p w:rsidR="3981F935" w:rsidP="3EF434D7" w:rsidRDefault="3981F935" w14:paraId="7DB0F78D" w14:textId="1C43B56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0DF49C9E">
        <w:rPr>
          <w:rFonts w:ascii="Arial Nova" w:hAnsi="Arial Nova" w:eastAsia="Arial Nova" w:cs="Arial Nova"/>
          <w:sz w:val="24"/>
          <w:szCs w:val="24"/>
        </w:rPr>
        <w:t>Criação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 xml:space="preserve"> de 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>backlog</w:t>
      </w:r>
      <w:r w:rsidRPr="360D0B15" w:rsidR="0F143FA7">
        <w:rPr>
          <w:rFonts w:ascii="Arial Nova" w:hAnsi="Arial Nova" w:eastAsia="Arial Nova" w:cs="Arial Nova"/>
          <w:sz w:val="24"/>
          <w:szCs w:val="24"/>
        </w:rPr>
        <w:t>;</w:t>
      </w:r>
    </w:p>
    <w:p w:rsidR="3981F935" w:rsidP="3EF434D7" w:rsidRDefault="3981F935" w14:paraId="53E50DCB" w14:textId="1B717E2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3FBAC220">
        <w:rPr>
          <w:rFonts w:ascii="Arial Nova" w:hAnsi="Arial Nova" w:eastAsia="Arial Nova" w:cs="Arial Nova"/>
          <w:sz w:val="24"/>
          <w:szCs w:val="24"/>
        </w:rPr>
        <w:t>Ajustes n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 xml:space="preserve">a 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>Calculadora</w:t>
      </w:r>
      <w:r w:rsidRPr="360D0B15" w:rsidR="0F143FA7">
        <w:rPr>
          <w:rFonts w:ascii="Arial Nova" w:hAnsi="Arial Nova" w:eastAsia="Arial Nova" w:cs="Arial Nova"/>
          <w:sz w:val="24"/>
          <w:szCs w:val="24"/>
        </w:rPr>
        <w:t>;</w:t>
      </w:r>
    </w:p>
    <w:p w:rsidR="04ABFCF3" w:rsidP="360D0B15" w:rsidRDefault="04ABFCF3" w14:paraId="1707B481" w14:textId="1547F90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lang w:val="en-US"/>
        </w:rPr>
      </w:pPr>
      <w:r w:rsidRPr="360D0B15" w:rsidR="04ABFCF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Treinamento</w:t>
      </w:r>
      <w:r w:rsidRPr="360D0B15" w:rsidR="04ABFCF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da </w:t>
      </w:r>
      <w:r w:rsidRPr="360D0B15" w:rsidR="04ABFCF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apresentação</w:t>
      </w:r>
    </w:p>
    <w:p w:rsidR="6AFECD86" w:rsidP="360D0B15" w:rsidRDefault="6AFECD86" w14:paraId="524509C6" w14:textId="2B51E38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u w:val="none"/>
          <w:lang w:val="en-US"/>
        </w:rPr>
      </w:pP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</w:t>
      </w:r>
      <w:r w:rsidRPr="360D0B15" w:rsidR="163EB28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GitHub</w:t>
      </w:r>
    </w:p>
    <w:p w:rsidR="6AFECD86" w:rsidP="360D0B15" w:rsidRDefault="6AFECD86" w14:paraId="00BD3CE2" w14:textId="04A13A2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u w:val="none"/>
          <w:lang w:val="en-US"/>
        </w:rPr>
      </w:pP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Backlog</w:t>
      </w:r>
    </w:p>
    <w:p w:rsidR="6AFECD86" w:rsidP="360D0B15" w:rsidRDefault="6AFECD86" w14:paraId="70DE1731" w14:textId="66CB88D6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Calculadora</w:t>
      </w:r>
    </w:p>
    <w:p w:rsidR="564B81B2" w:rsidP="360D0B15" w:rsidRDefault="564B81B2" w14:paraId="23BA7AAE" w14:textId="28C8313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564B81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564B81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</w:t>
      </w:r>
      <w:r w:rsidRPr="360D0B15" w:rsidR="564B81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Documentação</w:t>
      </w:r>
    </w:p>
    <w:p w:rsidR="322762D0" w:rsidP="360D0B15" w:rsidRDefault="322762D0" w14:paraId="1DDB713E" w14:textId="173B9D5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das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login 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cadastro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322762D0" w:rsidP="360D0B15" w:rsidRDefault="322762D0" w14:paraId="02758412" w14:textId="07BAD7A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serviços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322762D0" w:rsidP="360D0B15" w:rsidRDefault="322762D0" w14:paraId="2DC1C92B" w14:textId="38D4B44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Colaboração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grupo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definir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os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artigos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a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serem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apresentados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29AE7ADE" w:rsidP="360D0B15" w:rsidRDefault="29AE7ADE" w14:paraId="2AF5884C" w14:textId="3DB68A5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Criação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Banco de Dados</w:t>
      </w:r>
    </w:p>
    <w:p w:rsidR="29AE7ADE" w:rsidP="360D0B15" w:rsidRDefault="29AE7ADE" w14:paraId="222931B0" w14:textId="75E1AEA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Criação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Dashboard para o site 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29AE7ADE" w:rsidP="360D0B15" w:rsidRDefault="29AE7ADE" w14:paraId="7EA61D5C" w14:textId="42955ED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no site 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(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correção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bugs)</w:t>
      </w:r>
    </w:p>
    <w:p w:rsidR="5AF64242" w:rsidP="360D0B15" w:rsidRDefault="5AF64242" w14:paraId="5FFC4641" w14:textId="4C78313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Melhorias no site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5AF64242" w:rsidP="360D0B15" w:rsidRDefault="5AF64242" w14:paraId="353326EC" w14:textId="3679BA5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GitHub</w:t>
      </w:r>
    </w:p>
    <w:p w:rsidR="5AF64242" w:rsidP="360D0B15" w:rsidRDefault="5AF64242" w14:paraId="6865ED93" w14:textId="7154797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mais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linhas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código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41021EED" w:rsidP="360D0B15" w:rsidRDefault="41021EED" w14:paraId="731BEC7C" w14:textId="7FB1789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Planejamento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utilizar mais uma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41021EED" w:rsidP="360D0B15" w:rsidRDefault="41021EED" w14:paraId="44AB3D7C" w14:textId="4F7A0CD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Organização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dos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códigos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implementação da nova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</w:p>
    <w:p w:rsidR="41021EED" w:rsidP="360D0B15" w:rsidRDefault="41021EED" w14:paraId="26AAA0CE" w14:textId="3ADD559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usuário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definida</w:t>
      </w:r>
    </w:p>
    <w:p w:rsidR="41021EED" w:rsidP="360D0B15" w:rsidRDefault="41021EED" w14:paraId="7AAAFED2" w14:textId="4A1FFE1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na Calculadora</w:t>
      </w:r>
    </w:p>
    <w:p w:rsidR="41021EED" w:rsidP="360D0B15" w:rsidRDefault="41021EED" w14:paraId="503B0BB4" w14:textId="19650E3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na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Documentação</w:t>
      </w:r>
    </w:p>
    <w:p w:rsidR="50F2A2FD" w:rsidP="7DD1944D" w:rsidRDefault="50F2A2FD" w14:paraId="2F1C527C" w14:textId="14F1846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50F2A2F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no GitHub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bugs em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algumas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linhas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código</w:t>
      </w:r>
    </w:p>
    <w:p w:rsidR="74F7F261" w:rsidP="7DD1944D" w:rsidRDefault="74F7F261" w14:paraId="3A9EB0B2" w14:textId="0629116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no site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74F7F261" w:rsidP="7DD1944D" w:rsidRDefault="74F7F261" w14:paraId="3799FFD1" w14:textId="528BCF9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Organização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início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dos slides para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apresentação</w:t>
      </w:r>
    </w:p>
    <w:p w:rsidR="74F7F261" w:rsidP="7DD1944D" w:rsidRDefault="74F7F261" w14:paraId="19853D71" w14:textId="434C5A5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Utilização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Canva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edição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Slides</w:t>
      </w:r>
    </w:p>
    <w:p w:rsidR="1D13ABFB" w:rsidP="091AEC37" w:rsidRDefault="1D13ABFB" w14:paraId="73199C11" w14:textId="35BBB8C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1AEC37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na Calculadora</w:t>
      </w:r>
    </w:p>
    <w:p w:rsidR="1D13ABFB" w:rsidP="5FA9C731" w:rsidRDefault="1D13ABFB" w14:paraId="4DB8C8A4" w14:textId="7B55461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FA9C731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Remoção e </w:t>
      </w:r>
      <w:r w:rsidRPr="5FA9C731" w:rsidR="45471E3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acréscimo</w:t>
      </w:r>
      <w:r w:rsidRPr="5FA9C731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linhas de código para o site institucional</w:t>
      </w:r>
    </w:p>
    <w:p w:rsidR="1D13ABFB" w:rsidP="091AEC37" w:rsidRDefault="1D13ABFB" w14:paraId="7F1A804C" w14:textId="18B997C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1AEC37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Pesquisas Bibliográficas para a utilização d</w:t>
      </w:r>
      <w:r w:rsidRPr="091AEC37" w:rsidR="01ED6AC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os</w:t>
      </w:r>
      <w:r w:rsidRPr="091AEC37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sensores </w:t>
      </w:r>
    </w:p>
    <w:p w:rsidR="2327C5BB" w:rsidP="0141A1A2" w:rsidRDefault="2327C5BB" w14:paraId="1F4229EF" w14:textId="04E6D741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mais textos explicativos ao site institucional</w:t>
      </w:r>
    </w:p>
    <w:p w:rsidR="2327C5BB" w:rsidP="0141A1A2" w:rsidRDefault="2327C5BB" w14:paraId="50225D86" w14:textId="0378715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textos em todo o site institucional de forma a melhorar a clareza das questões tratadas no site</w:t>
      </w:r>
    </w:p>
    <w:p w:rsidR="2327C5BB" w:rsidP="0141A1A2" w:rsidRDefault="2327C5BB" w14:paraId="1CBDACAD" w14:textId="34D93B66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GitHub</w:t>
      </w:r>
    </w:p>
    <w:p w:rsidR="2327C5BB" w:rsidP="0141A1A2" w:rsidRDefault="2327C5BB" w14:paraId="5C61F460" w14:textId="7589D50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slide de apresentação</w:t>
      </w:r>
    </w:p>
    <w:p w:rsidR="44248251" w:rsidP="28688320" w:rsidRDefault="44248251" w14:paraId="655C5EFD" w14:textId="26A9B85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texto explicativo para a utilização do Arduino</w:t>
      </w:r>
    </w:p>
    <w:p w:rsidR="44248251" w:rsidP="28688320" w:rsidRDefault="44248251" w14:paraId="4529A9CD" w14:textId="467E338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GitHub</w:t>
      </w:r>
    </w:p>
    <w:p w:rsidR="44248251" w:rsidP="28688320" w:rsidRDefault="44248251" w14:paraId="2CEE6903" w14:textId="3141BE5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mais linhas de código no site institucional</w:t>
      </w:r>
    </w:p>
    <w:p w:rsidR="44248251" w:rsidP="28688320" w:rsidRDefault="44248251" w14:paraId="6870F1D3" w14:textId="6D51DBA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design do site institucional</w:t>
      </w:r>
    </w:p>
    <w:p w:rsidR="44248251" w:rsidP="28688320" w:rsidRDefault="44248251" w14:paraId="252B84D4" w14:textId="2E8F77C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Melhorias no </w:t>
      </w: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BackLog</w:t>
      </w:r>
    </w:p>
    <w:p w:rsidR="44248251" w:rsidP="28688320" w:rsidRDefault="44248251" w14:paraId="048EB474" w14:textId="6C5518D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na Documentação</w:t>
      </w:r>
    </w:p>
    <w:p w:rsidR="0AB5E0FC" w:rsidP="28688320" w:rsidRDefault="0AB5E0FC" w14:paraId="06E0CD04" w14:textId="5191A3D5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Definição de novas tarefas e novos responsáveis no </w:t>
      </w: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Trello</w:t>
      </w:r>
    </w:p>
    <w:p w:rsidR="0AB5E0FC" w:rsidP="28688320" w:rsidRDefault="0AB5E0FC" w14:paraId="7111BB11" w14:textId="582D38A5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Validação da ideia da calculadora com o professor </w:t>
      </w: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Frizza</w:t>
      </w:r>
    </w:p>
    <w:p w:rsidR="0AB5E0FC" w:rsidP="28688320" w:rsidRDefault="0AB5E0FC" w14:paraId="54C7F328" w14:textId="218297B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Começamos a dar andamento nos ajustes na calculadora</w:t>
      </w:r>
    </w:p>
    <w:p w:rsidR="0AB5E0FC" w:rsidP="28688320" w:rsidRDefault="0AB5E0FC" w14:paraId="3C082501" w14:textId="66968CB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Implementação do DER DB </w:t>
      </w:r>
    </w:p>
    <w:p w:rsidR="13F3FDB8" w:rsidP="63605333" w:rsidRDefault="13F3FDB8" w14:paraId="580B4340" w14:textId="75B96E2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3605333" w:rsidR="13F3FDB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Preparação para ajustes dos sites</w:t>
      </w:r>
    </w:p>
    <w:p w:rsidR="13F3FDB8" w:rsidP="63605333" w:rsidRDefault="13F3FDB8" w14:paraId="56510374" w14:textId="3E36592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3605333" w:rsidR="13F3FDB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Acrescentado novas linhas de códigos </w:t>
      </w:r>
    </w:p>
    <w:p w:rsidR="13F3FDB8" w:rsidP="63605333" w:rsidRDefault="13F3FDB8" w14:paraId="2FD513A9" w14:textId="7EADD1E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3605333" w:rsidR="13F3FDB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as propostas da documentação com o grupo</w:t>
      </w:r>
    </w:p>
    <w:p w:rsidR="4A9B5113" w:rsidP="125E449D" w:rsidRDefault="4A9B5113" w14:paraId="431C7CFB" w14:textId="536C74E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Reunião e alinhamento com a equipe, para ajustes no site</w:t>
      </w:r>
    </w:p>
    <w:p w:rsidR="4A9B5113" w:rsidP="125E449D" w:rsidRDefault="4A9B5113" w14:paraId="31219B5E" w14:textId="44314AC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Novas linhas de código adicionados</w:t>
      </w:r>
    </w:p>
    <w:p w:rsidR="4A9B5113" w:rsidP="125E449D" w:rsidRDefault="4A9B5113" w14:paraId="20BC0F20" w14:textId="14981EB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Utilização de ferramentas que ajudam na organização do GitHub, baixamos GitHub Desktop</w:t>
      </w:r>
    </w:p>
    <w:p w:rsidR="4A9B5113" w:rsidP="125E449D" w:rsidRDefault="4A9B5113" w14:paraId="415713AF" w14:textId="284DA32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Alinhamos com o professor em sala para ajustar a calculadora</w:t>
      </w:r>
    </w:p>
    <w:p w:rsidR="4A9B5113" w:rsidP="125E449D" w:rsidRDefault="4A9B5113" w14:paraId="6BAB4E5C" w14:textId="7FBFBC1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Marketing da Calculadora</w:t>
      </w:r>
    </w:p>
    <w:p w:rsidR="484F092F" w:rsidP="125E449D" w:rsidRDefault="484F092F" w14:paraId="609026F2" w14:textId="746E0117">
      <w:pPr>
        <w:pStyle w:val="PargrafodaLista"/>
        <w:numPr>
          <w:ilvl w:val="0"/>
          <w:numId w:val="10"/>
        </w:numPr>
        <w:ind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do Backlog</w:t>
      </w:r>
    </w:p>
    <w:p w:rsidR="17FDF19F" w:rsidP="7017E201" w:rsidRDefault="17FDF19F" w14:paraId="4AB11A52" w14:textId="47ACEA6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017E201" w:rsidR="17FDF19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Ajustado o plano de ação e definido novos ajustes</w:t>
      </w:r>
    </w:p>
    <w:p w:rsidR="17FDF19F" w:rsidP="7017E201" w:rsidRDefault="17FDF19F" w14:paraId="4037DD79" w14:textId="4A3066C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017E201" w:rsidR="17FDF19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Montado e elaborado novas funcionalidades que foram passadas em aula para incrementar no site institucional</w:t>
      </w:r>
    </w:p>
    <w:p w:rsidR="17FDF19F" w:rsidP="7017E201" w:rsidRDefault="17FDF19F" w14:paraId="7A9D1B1A" w14:textId="2C2CA64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017E201" w:rsidR="17FDF19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Organizado entre o grupo novos requisitos</w:t>
      </w:r>
    </w:p>
    <w:p w:rsidR="5D2D8B54" w:rsidP="6DA8D208" w:rsidRDefault="5D2D8B54" w14:paraId="0FDC5D6D" w14:textId="1BDA9CD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Implementado todos os planos de ações, separados por cada integrante do grupo</w:t>
      </w:r>
    </w:p>
    <w:p w:rsidR="5D2D8B54" w:rsidP="6DA8D208" w:rsidRDefault="5D2D8B54" w14:paraId="3E5A4B3B" w14:textId="777835C1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Foi definido novos prazos para novas implementações, onde incluem novos conceitos mostrados em sala, para atualizar o site institucional</w:t>
      </w:r>
    </w:p>
    <w:p w:rsidR="5D2D8B54" w:rsidP="6DA8D208" w:rsidRDefault="5D2D8B54" w14:paraId="50F40C48" w14:textId="7D89916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banco de dados</w:t>
      </w:r>
    </w:p>
    <w:p w:rsidR="5D2D8B54" w:rsidP="6DA8D208" w:rsidRDefault="5D2D8B54" w14:paraId="68278AF8" w14:textId="255E593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Criação e definição de prazo para o Diagrama de negócios e Diagrama do projeto</w:t>
      </w:r>
    </w:p>
    <w:p w:rsidR="6154DCCA" w:rsidP="2E2A23C6" w:rsidRDefault="6154DCCA" w14:paraId="05F7DE55" w14:textId="3F50A4C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 de novos planos de ação entre os membros do grupo</w:t>
      </w:r>
    </w:p>
    <w:p w:rsidR="6154DCCA" w:rsidP="2E2A23C6" w:rsidRDefault="6154DCCA" w14:paraId="7C509325" w14:textId="4D292C25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Definido que </w:t>
      </w:r>
      <w:r w:rsidRPr="2E2A23C6" w:rsidR="4229F32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as atualizações do site institucional serão</w:t>
      </w: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2E2A23C6" w:rsidR="4A14FB0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implementadas</w:t>
      </w: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últimos conceitos passados em aula de algoritmos</w:t>
      </w:r>
    </w:p>
    <w:p w:rsidR="6154DCCA" w:rsidP="2E2A23C6" w:rsidRDefault="6154DCCA" w14:paraId="32441706" w14:textId="3202B8DB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Diagrama será elaborado com o conceito e validação de todo o grupo</w:t>
      </w:r>
    </w:p>
    <w:p w:rsidR="6154DCCA" w:rsidP="2E2A23C6" w:rsidRDefault="6154DCCA" w14:paraId="10917595" w14:textId="561A58B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no site institucional padronização do CSS</w:t>
      </w:r>
    </w:p>
    <w:p w:rsidR="798C2ADD" w:rsidP="5A326C47" w:rsidRDefault="798C2ADD" w14:paraId="5278166D" w14:textId="2A899A0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do CSS</w:t>
      </w:r>
    </w:p>
    <w:p w:rsidR="798C2ADD" w:rsidP="5A326C47" w:rsidRDefault="798C2ADD" w14:paraId="35B9181D" w14:textId="0A028AA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o grupo para verificar possíveis bugs no site institucional e na Dashboard</w:t>
      </w:r>
    </w:p>
    <w:p w:rsidR="798C2ADD" w:rsidP="5A326C47" w:rsidRDefault="798C2ADD" w14:paraId="528D8E93" w14:textId="0FD81FF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Banco de Dados</w:t>
      </w:r>
    </w:p>
    <w:p w:rsidR="6DA8D208" w:rsidP="5A326C47" w:rsidRDefault="6DA8D208" w14:paraId="6C6140DC" w14:textId="44267809">
      <w:pPr>
        <w:pStyle w:val="PargrafodaLista"/>
        <w:numPr>
          <w:ilvl w:val="0"/>
          <w:numId w:val="10"/>
        </w:numPr>
        <w:ind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Implementação de novas linhas de código</w:t>
      </w:r>
    </w:p>
    <w:p w:rsidR="3AF6623B" w:rsidP="728D6DCC" w:rsidRDefault="3AF6623B" w14:paraId="4BE1B931" w14:textId="571A6B9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28D6DCC" w:rsidR="3AF6623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Criado a pasta de Backup para o site institucional com todos os arquivos necessários para a apresentação do grupo</w:t>
      </w:r>
    </w:p>
    <w:p w:rsidR="3AF6623B" w:rsidP="728D6DCC" w:rsidRDefault="3AF6623B" w14:paraId="7BCD8781" w14:textId="6AAC575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28D6DCC" w:rsidR="3AF6623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Atualizada a documentação</w:t>
      </w:r>
    </w:p>
    <w:p w:rsidR="1EA44053" w:rsidP="14B5B879" w:rsidRDefault="1EA44053" w14:paraId="5A27DE24" w14:textId="0D24097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de pastas e arquivos no GitHub</w:t>
      </w:r>
    </w:p>
    <w:p w:rsidR="1EA44053" w:rsidP="14B5B879" w:rsidRDefault="1EA44053" w14:paraId="56EB0FDB" w14:textId="32B4FF1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na pasta de Backup do GitHub</w:t>
      </w:r>
    </w:p>
    <w:p w:rsidR="1EA44053" w:rsidP="14B5B879" w:rsidRDefault="1EA44053" w14:paraId="4451E277" w14:textId="1989B6A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Adicionado novos arquivos para Backup</w:t>
      </w:r>
    </w:p>
    <w:p w:rsidR="1EA44053" w:rsidP="14B5B879" w:rsidRDefault="1EA44053" w14:paraId="52FF77C5" w14:textId="197D468B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do Diagrama</w:t>
      </w:r>
    </w:p>
    <w:p w:rsidR="56239B3D" w:rsidP="37A37DCB" w:rsidRDefault="56239B3D" w14:paraId="512D1560" w14:textId="703507A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Reunião com o professor Marcos, definido novos ajustes em todo o projeto</w:t>
      </w:r>
    </w:p>
    <w:p w:rsidR="56239B3D" w:rsidP="37A37DCB" w:rsidRDefault="56239B3D" w14:paraId="4A77316C" w14:textId="6133EBD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Iniciamos as alterações no mesmo dia</w:t>
      </w:r>
    </w:p>
    <w:p w:rsidR="56239B3D" w:rsidP="37A37DCB" w:rsidRDefault="56239B3D" w14:paraId="4B81F3EB" w14:textId="4802461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Atualizado Banco de Dados</w:t>
      </w:r>
    </w:p>
    <w:p w:rsidR="56239B3D" w:rsidP="37A37DCB" w:rsidRDefault="56239B3D" w14:paraId="0CCFE988" w14:textId="62B582F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Atualizado Site Institucional</w:t>
      </w:r>
    </w:p>
    <w:p w:rsidR="56239B3D" w:rsidP="37A37DCB" w:rsidRDefault="56239B3D" w14:paraId="17CAFE51" w14:textId="40C82E1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Definido novas </w:t>
      </w: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KPI’s</w:t>
      </w: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o gráfico da Dashboard</w:t>
      </w:r>
    </w:p>
    <w:p w:rsidR="56239B3D" w:rsidP="37A37DCB" w:rsidRDefault="56239B3D" w14:paraId="48A62397" w14:textId="6161C16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Definido novos ajustes para a Documentação</w:t>
      </w:r>
    </w:p>
    <w:p w:rsidR="0A098DE7" w:rsidP="27030B55" w:rsidRDefault="0A098DE7" w14:paraId="597FF80A" w14:textId="638757D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7030B55" w:rsidR="0A098DE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de plano de estudos para todo o grupo</w:t>
      </w:r>
    </w:p>
    <w:p w:rsidR="0A098DE7" w:rsidP="27030B55" w:rsidRDefault="0A098DE7" w14:paraId="3669C448" w14:textId="5211C701">
      <w:pPr>
        <w:pStyle w:val="PargrafodaLista"/>
        <w:ind w:left="720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7030B55" w:rsidR="0A098DE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Estruturação do PowerPoint do novo modelo para a apresentação da Sprint.2</w:t>
      </w:r>
    </w:p>
    <w:p w:rsidR="0A098DE7" w:rsidP="27030B55" w:rsidRDefault="0A098DE7" w14:paraId="620AB1A3" w14:textId="44A35022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7030B55" w:rsidR="0A098DE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geral da documentação</w:t>
      </w:r>
    </w:p>
    <w:p w:rsidR="66331A73" w:rsidP="6B59EFB2" w:rsidRDefault="66331A73" w14:paraId="28F1ABB0" w14:textId="3806086B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banco de dados</w:t>
      </w:r>
    </w:p>
    <w:p w:rsidR="66331A73" w:rsidP="6B59EFB2" w:rsidRDefault="66331A73" w14:paraId="3B0B8B91" w14:textId="585CA9BA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site institucional</w:t>
      </w:r>
    </w:p>
    <w:p w:rsidR="66331A73" w:rsidP="6B59EFB2" w:rsidRDefault="66331A73" w14:paraId="5BADD6A5" w14:textId="40D5970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Definido novas </w:t>
      </w: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KPI’s</w:t>
      </w: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o gráfico da Dashboard do site institucional</w:t>
      </w:r>
    </w:p>
    <w:p w:rsidR="66331A73" w:rsidP="6B59EFB2" w:rsidRDefault="66331A73" w14:paraId="7631E222" w14:textId="44BB2D98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o grupo sobre a apresentação do PowerPoint</w:t>
      </w:r>
    </w:p>
    <w:p w:rsidR="7E589B15" w:rsidP="2C9E1CC9" w:rsidRDefault="7E589B15" w14:paraId="2F857B09" w14:textId="0A8F6C7F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Concluído todo o plano de ação para o dia 14/10/24</w:t>
      </w:r>
    </w:p>
    <w:p w:rsidR="7E589B15" w:rsidP="2C9E1CC9" w:rsidRDefault="7E589B15" w14:paraId="7C023598" w14:textId="43E5EEB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o grupo dos próximos passos e requisitos</w:t>
      </w:r>
    </w:p>
    <w:p w:rsidR="7E589B15" w:rsidP="2C9E1CC9" w:rsidRDefault="7E589B15" w14:paraId="1A52DBE1" w14:textId="670B6FB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</w:t>
      </w: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novo P.O para a semana</w:t>
      </w:r>
    </w:p>
    <w:p w:rsidR="27182394" w:rsidP="09E7EAE9" w:rsidRDefault="27182394" w14:paraId="786E9DF9" w14:textId="53D22130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2718239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da fonte do site institucional CSS</w:t>
      </w:r>
    </w:p>
    <w:p w:rsidR="27182394" w:rsidP="09E7EAE9" w:rsidRDefault="27182394" w14:paraId="7BB75672" w14:textId="25CF9F20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2718239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Nova definição de Plano de ação para 20/10</w:t>
      </w:r>
    </w:p>
    <w:p w:rsidR="27182394" w:rsidP="09E7EAE9" w:rsidRDefault="27182394" w14:paraId="3734D010" w14:textId="19102E3E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2718239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Novo P.O da semana de folga</w:t>
      </w:r>
    </w:p>
    <w:p w:rsidR="3DE8DD31" w:rsidP="09E7EAE9" w:rsidRDefault="3DE8DD31" w14:paraId="59B2039F" w14:textId="32FE9151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Compartilhamento de conhecimento</w:t>
      </w:r>
    </w:p>
    <w:p w:rsidR="3DE8DD31" w:rsidP="09E7EAE9" w:rsidRDefault="3DE8DD31" w14:paraId="5D464098" w14:textId="17C6F773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Identificação de bloqueios: No </w:t>
      </w:r>
      <w:r w:rsidRPr="09E7EAE9" w:rsidR="038229D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</w:t>
      </w: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aily</w:t>
      </w: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, foi alinhado um procedimento para que qualquer membro da equipe possa trazer rapidamente questões que estão bloqueando seu progresso</w:t>
      </w:r>
    </w:p>
    <w:p w:rsidR="3192060C" w:rsidP="33C56B06" w:rsidRDefault="3192060C" w14:paraId="380B9988" w14:textId="5B3AA01E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3C56B06" w:rsidR="319206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Foi </w:t>
      </w:r>
      <w:r w:rsidRPr="33C56B06" w:rsidR="319206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estabelecida</w:t>
      </w:r>
      <w:r w:rsidRPr="33C56B06" w:rsidR="319206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novas KPIS para a Dashboard</w:t>
      </w:r>
    </w:p>
    <w:p w:rsidR="0002F74A" w:rsidP="33C56B06" w:rsidRDefault="0002F74A" w14:paraId="63E19555" w14:textId="2B2CDAE5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3C56B06" w:rsidR="0002F74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Foi alinhado no </w:t>
      </w:r>
      <w:r w:rsidRPr="33C56B06" w:rsidR="0002F74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daily</w:t>
      </w:r>
      <w:r w:rsidRPr="33C56B06" w:rsidR="0002F74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que desafios técnicos mais complexos serão discutidos em grupo</w:t>
      </w:r>
    </w:p>
    <w:p w:rsidR="7F3067BE" w:rsidP="433032A3" w:rsidRDefault="7F3067BE" w14:paraId="5B829DEC" w14:textId="01A75F0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433032A3" w:rsidR="7F3067B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Refinamento do design da página de login.</w:t>
      </w:r>
    </w:p>
    <w:p w:rsidR="7F3067BE" w:rsidP="433032A3" w:rsidRDefault="7F3067BE" w14:paraId="160AE038" w14:textId="0DE8F2B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Atualização da documentação com novas funcionalidades do site institucional.</w:t>
      </w:r>
    </w:p>
    <w:p w:rsidR="7F3067BE" w:rsidP="433032A3" w:rsidRDefault="7F3067BE" w14:paraId="644D6F29" w14:textId="05F055D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Revisão do backlog para inclusão de novas tarefas.</w:t>
      </w:r>
    </w:p>
    <w:p w:rsidR="7F3067BE" w:rsidP="433032A3" w:rsidRDefault="7F3067BE" w14:paraId="64238BFA" w14:textId="0B7454D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Melhoria no tempo de carregamento das páginas do site.</w:t>
      </w:r>
    </w:p>
    <w:p w:rsidR="7F3067BE" w:rsidP="433032A3" w:rsidRDefault="7F3067BE" w14:paraId="4B85EC39" w14:textId="6ACCE1E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Implementação de um novo sistema de validação de dados para a calculadora.</w:t>
      </w:r>
    </w:p>
    <w:p w:rsidR="33C56B06" w:rsidP="259749F8" w:rsidRDefault="33C56B06" w14:paraId="1A7993A6" w14:textId="5D25C54E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Integração de API externa para a calculadora.</w:t>
      </w:r>
    </w:p>
    <w:p w:rsidR="33C56B06" w:rsidP="259749F8" w:rsidRDefault="33C56B06" w14:paraId="5F9D3313" w14:textId="6A4AF8C8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Revisão das páginas de serviços no site institucional.</w:t>
      </w:r>
    </w:p>
    <w:p w:rsidR="33C56B06" w:rsidP="259749F8" w:rsidRDefault="33C56B06" w14:paraId="5904C302" w14:textId="6E25D538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Discussão sobre melhorias no layout responsivo.</w:t>
      </w:r>
    </w:p>
    <w:p w:rsidR="33C56B06" w:rsidP="259749F8" w:rsidRDefault="33C56B06" w14:paraId="79855143" w14:textId="0DAEC7AA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Planejamento da inserção de novas funcionalidades na Dashboard.</w:t>
      </w:r>
    </w:p>
    <w:p w:rsidR="33C56B06" w:rsidP="259749F8" w:rsidRDefault="33C56B06" w14:paraId="5CA3A840" w14:textId="03097EE2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 xml:space="preserve">Atualização do GitHub com novos </w:t>
      </w: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commits</w:t>
      </w: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 xml:space="preserve"> para as páginas de login e cadastro.</w:t>
      </w:r>
    </w:p>
    <w:p w:rsidR="14989753" w:rsidP="36868B30" w:rsidRDefault="14989753" w14:paraId="314ACE54" w14:textId="760F430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i w:val="0"/>
          <w:iCs w:val="0"/>
          <w:u w:val="none"/>
        </w:rPr>
      </w:pPr>
      <w:r w:rsidRPr="36868B30" w:rsidR="14989753">
        <w:rPr>
          <w:rFonts w:ascii="Arial Nova" w:hAnsi="Arial Nova" w:eastAsia="Arial Nova" w:cs="Arial Nova"/>
          <w:i w:val="0"/>
          <w:iCs w:val="0"/>
          <w:u w:val="none"/>
        </w:rPr>
        <w:t>Testes de performance na Dashboard.</w:t>
      </w:r>
    </w:p>
    <w:p w:rsidR="14989753" w:rsidP="36868B30" w:rsidRDefault="14989753" w14:paraId="0AB0C516" w14:textId="204F559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Adição de novos gráficos de KPI ao site institucional.</w:t>
      </w:r>
    </w:p>
    <w:p w:rsidR="14989753" w:rsidP="36868B30" w:rsidRDefault="14989753" w14:paraId="69401F08" w14:textId="6B4AB8D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Definição de novas tarefas relacionadas ao banco de dados.</w:t>
      </w:r>
    </w:p>
    <w:p w:rsidR="14989753" w:rsidP="36868B30" w:rsidRDefault="14989753" w14:paraId="09537C67" w14:textId="25FEB81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Alinhamento sobre a estratégia de marketing digital.</w:t>
      </w:r>
    </w:p>
    <w:p w:rsidR="14989753" w:rsidP="36868B30" w:rsidRDefault="14989753" w14:paraId="5B556FAE" w14:textId="41508FE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Revisão e atualização do backlog com as atividades concluídas.</w:t>
      </w:r>
    </w:p>
    <w:p w:rsidR="6424BB44" w:rsidP="687FDED1" w:rsidRDefault="6424BB44" w14:paraId="52247FDA" w14:textId="5440402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Ajustes no layout da Dashboard.</w:t>
      </w:r>
    </w:p>
    <w:p w:rsidR="6424BB44" w:rsidP="687FDED1" w:rsidRDefault="6424BB44" w14:paraId="3141BB44" w14:textId="574FBB4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Implementação de novos gráficos no site institucional.</w:t>
      </w:r>
    </w:p>
    <w:p w:rsidR="6424BB44" w:rsidP="687FDED1" w:rsidRDefault="6424BB44" w14:paraId="59909A1F" w14:textId="73FA9E98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Atualização da API de comunicação com o banco de dados.</w:t>
      </w:r>
    </w:p>
    <w:p w:rsidR="6424BB44" w:rsidP="687FDED1" w:rsidRDefault="6424BB44" w14:paraId="1B864DF2" w14:textId="7088253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6424BB44">
        <w:rPr>
          <w:rFonts w:ascii="Arial Nova" w:hAnsi="Arial Nova" w:eastAsia="Arial Nova" w:cs="Arial Nova"/>
          <w:u w:val="none"/>
        </w:rPr>
        <w:t xml:space="preserve">Revisão e otimização do código </w:t>
      </w:r>
      <w:r w:rsidRPr="2B5E82EA" w:rsidR="51C64D17">
        <w:rPr>
          <w:rFonts w:ascii="Arial Nova" w:hAnsi="Arial Nova" w:eastAsia="Arial Nova" w:cs="Arial Nova"/>
          <w:u w:val="none"/>
        </w:rPr>
        <w:t>Javascript</w:t>
      </w:r>
      <w:r w:rsidRPr="2B5E82EA" w:rsidR="6424BB44">
        <w:rPr>
          <w:rFonts w:ascii="Arial Nova" w:hAnsi="Arial Nova" w:eastAsia="Arial Nova" w:cs="Arial Nova"/>
          <w:u w:val="none"/>
        </w:rPr>
        <w:t>.</w:t>
      </w:r>
    </w:p>
    <w:p w:rsidR="6424BB44" w:rsidP="687FDED1" w:rsidRDefault="6424BB44" w14:paraId="24E07E32" w14:textId="11C88CC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Correção de bugs na página de cadastro de usuários.</w:t>
      </w:r>
    </w:p>
    <w:p w:rsidR="36868B30" w:rsidP="2B5E82EA" w:rsidRDefault="36868B30" w14:paraId="30746AA5" w14:textId="63F1C06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Atualização dos documentos de requisitos do projeto.</w:t>
      </w:r>
    </w:p>
    <w:p w:rsidR="36868B30" w:rsidP="2B5E82EA" w:rsidRDefault="36868B30" w14:paraId="7F426EE2" w14:textId="06F9011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Definição de novo layout para a página inicial do site.</w:t>
      </w:r>
    </w:p>
    <w:p w:rsidR="36868B30" w:rsidP="2B5E82EA" w:rsidRDefault="36868B30" w14:paraId="263CE751" w14:textId="25DFA7E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Alinhamento com o grupo sobre os gráficos da Dashboard.</w:t>
      </w:r>
    </w:p>
    <w:p w:rsidR="36868B30" w:rsidP="2B5E82EA" w:rsidRDefault="36868B30" w14:paraId="1945ABC0" w14:textId="738C55E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Ajustes no CSS para corrigir inconsistências visuais.</w:t>
      </w:r>
    </w:p>
    <w:p w:rsidR="36868B30" w:rsidP="2B5E82EA" w:rsidRDefault="36868B30" w14:paraId="197FCADB" w14:textId="50FEC0C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Validação da ideia de novos recursos com o professor Marcos.</w:t>
      </w:r>
    </w:p>
    <w:p w:rsidR="33B4312F" w:rsidP="4308222E" w:rsidRDefault="33B4312F" w14:paraId="24A13D19" w14:textId="0065561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Revisão do cronograma de atividades.</w:t>
      </w:r>
    </w:p>
    <w:p w:rsidR="33B4312F" w:rsidP="4308222E" w:rsidRDefault="33B4312F" w14:paraId="27F9A285" w14:textId="257C25D5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Implementação de melhorias na Calculadora.</w:t>
      </w:r>
    </w:p>
    <w:p w:rsidR="33B4312F" w:rsidP="4308222E" w:rsidRDefault="33B4312F" w14:paraId="08FDA0DA" w14:textId="60B2BE0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Atualização da documentação técnica.</w:t>
      </w:r>
    </w:p>
    <w:p w:rsidR="33B4312F" w:rsidP="4308222E" w:rsidRDefault="33B4312F" w14:paraId="718DE272" w14:textId="01DE18A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Discussão sobre otimização de performance do site.</w:t>
      </w:r>
    </w:p>
    <w:p w:rsidR="33B4312F" w:rsidP="4308222E" w:rsidRDefault="33B4312F" w14:paraId="3F717086" w14:textId="595C97A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Organização dos arquivos de backup do projeto no GitHub.</w:t>
      </w:r>
    </w:p>
    <w:p w:rsidR="2B5E82EA" w:rsidP="20BCC256" w:rsidRDefault="2B5E82EA" w14:paraId="13DC0256" w14:textId="2C381BE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Finalização da estrutura de páginas do site institucional.</w:t>
      </w:r>
    </w:p>
    <w:p w:rsidR="2B5E82EA" w:rsidP="20BCC256" w:rsidRDefault="2B5E82EA" w14:paraId="2B1CF1BF" w14:textId="2A38B82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Implementação de novas funcionalidades para a Calculadora.</w:t>
      </w:r>
    </w:p>
    <w:p w:rsidR="2B5E82EA" w:rsidP="20BCC256" w:rsidRDefault="2B5E82EA" w14:paraId="08D1581C" w14:textId="4DE33E7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Discussão sobre as futuras melhorias no banco de dados.</w:t>
      </w:r>
    </w:p>
    <w:p w:rsidR="2B5E82EA" w:rsidP="20BCC256" w:rsidRDefault="2B5E82EA" w14:paraId="4A97FC07" w14:textId="3843A39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21C71308">
        <w:rPr>
          <w:rFonts w:ascii="Arial Nova" w:hAnsi="Arial Nova" w:eastAsia="Arial Nova" w:cs="Arial Nova"/>
          <w:u w:val="none"/>
        </w:rPr>
        <w:t>Organização da pasta de backup para a apresentação.</w:t>
      </w:r>
    </w:p>
    <w:p w:rsidR="29F00D42" w:rsidP="29F00D42" w:rsidRDefault="29F00D42" w14:paraId="326D0564" w14:textId="5C7E2C7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</w:p>
    <w:p w:rsidR="2B5E82EA" w:rsidP="20BCC256" w:rsidRDefault="2B5E82EA" w14:paraId="39CE3757" w14:textId="768F3D3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Definição dos próximos passos para a entrega final do projeto.</w:t>
      </w:r>
    </w:p>
    <w:p w:rsidR="2B5E82EA" w:rsidP="336EDD4A" w:rsidRDefault="2B5E82EA" w14:paraId="1C0FBBA0" w14:textId="79C350D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Testes de estresse no banco de dados para validar a escalabilidade.</w:t>
      </w:r>
    </w:p>
    <w:p w:rsidR="2B5E82EA" w:rsidP="336EDD4A" w:rsidRDefault="2B5E82EA" w14:paraId="3E232741" w14:textId="6A1C65C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Planejamento de melhorias no sistema de autenticação do site institucional.</w:t>
      </w:r>
    </w:p>
    <w:p w:rsidR="2B5E82EA" w:rsidP="336EDD4A" w:rsidRDefault="2B5E82EA" w14:paraId="71100770" w14:textId="084F801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Atualização do backlog com tarefas de revisão de código.</w:t>
      </w:r>
    </w:p>
    <w:p w:rsidR="2B5E82EA" w:rsidP="336EDD4A" w:rsidRDefault="2B5E82EA" w14:paraId="562A323A" w14:textId="376595D8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Correção de bugs identificados nas páginas de cadastro e login.</w:t>
      </w:r>
    </w:p>
    <w:p w:rsidR="2B5E82EA" w:rsidP="336EDD4A" w:rsidRDefault="2B5E82EA" w14:paraId="415A6AD9" w14:textId="16EFEB0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Implementação de um novo módulo de exportação de relatórios em PDF.</w:t>
      </w:r>
    </w:p>
    <w:p w:rsidR="2B5E82EA" w:rsidP="336EDD4A" w:rsidRDefault="2B5E82EA" w14:paraId="2BCE1BFE" w14:textId="57D190F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Discussão sobre a organização das pastas do projeto no GitHub.</w:t>
      </w:r>
    </w:p>
    <w:p w:rsidR="2B5E82EA" w:rsidP="58026BB9" w:rsidRDefault="2B5E82EA" w14:paraId="3020525D" w14:textId="257105B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Revisão do design das páginas de serviços no site institucional.</w:t>
      </w:r>
    </w:p>
    <w:p w:rsidR="2B5E82EA" w:rsidP="58026BB9" w:rsidRDefault="2B5E82EA" w14:paraId="3E2E27F5" w14:textId="0B8D672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 xml:space="preserve">Implementação de melhorias no código </w:t>
      </w:r>
      <w:r w:rsidRPr="58026BB9" w:rsidR="0E80F6E8">
        <w:rPr>
          <w:rFonts w:ascii="Arial Nova" w:hAnsi="Arial Nova" w:eastAsia="Arial Nova" w:cs="Arial Nova"/>
          <w:u w:val="none"/>
        </w:rPr>
        <w:t>JavaScript</w:t>
      </w:r>
      <w:r w:rsidRPr="58026BB9" w:rsidR="0E80F6E8">
        <w:rPr>
          <w:rFonts w:ascii="Arial Nova" w:hAnsi="Arial Nova" w:eastAsia="Arial Nova" w:cs="Arial Nova"/>
          <w:u w:val="none"/>
        </w:rPr>
        <w:t xml:space="preserve"> para otimizar a performance.</w:t>
      </w:r>
    </w:p>
    <w:p w:rsidR="2B5E82EA" w:rsidP="58026BB9" w:rsidRDefault="2B5E82EA" w14:paraId="4BB18098" w14:textId="31B229E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Alinhamento sobre as tarefas de revisão da documentação técnica.</w:t>
      </w:r>
    </w:p>
    <w:p w:rsidR="2B5E82EA" w:rsidP="58026BB9" w:rsidRDefault="2B5E82EA" w14:paraId="25F8B578" w14:textId="7F9CED0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Ajustes no layout responsivo do site para dispositivos móveis.</w:t>
      </w:r>
    </w:p>
    <w:p w:rsidR="2B5E82EA" w:rsidP="58026BB9" w:rsidRDefault="2B5E82EA" w14:paraId="5E76EB87" w14:textId="41308A2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Validação da funcionalidade de exportação de relatórios com o professor.</w:t>
      </w:r>
    </w:p>
    <w:p w:rsidR="2B5E82EA" w:rsidP="58026BB9" w:rsidRDefault="2B5E82EA" w14:paraId="344431E0" w14:textId="0D2D971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Discussão sobre a implementação de testes automatizados no sistema.</w:t>
      </w:r>
    </w:p>
    <w:p w:rsidR="2B5E82EA" w:rsidP="358D926C" w:rsidRDefault="2B5E82EA" w14:paraId="0425EDA9" w14:textId="33CFF36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Integração de novos sensores com o Arduino para o projeto.</w:t>
      </w:r>
    </w:p>
    <w:p w:rsidR="2B5E82EA" w:rsidP="358D926C" w:rsidRDefault="2B5E82EA" w14:paraId="709B46FD" w14:textId="657C68E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Definição de novas tarefas relacionadas à refatoração do código.</w:t>
      </w:r>
    </w:p>
    <w:p w:rsidR="2B5E82EA" w:rsidP="358D926C" w:rsidRDefault="2B5E82EA" w14:paraId="5221A9E9" w14:textId="7F3575B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Alinhamento com o grupo sobre a criação de gráficos mais detalhados na Dashboard.</w:t>
      </w:r>
    </w:p>
    <w:p w:rsidR="2B5E82EA" w:rsidP="358D926C" w:rsidRDefault="2B5E82EA" w14:paraId="47F8AB44" w14:textId="140C548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Ajustes no sistema de permissões de usuários no site institucional.</w:t>
      </w:r>
    </w:p>
    <w:p w:rsidR="2B5E82EA" w:rsidP="358D926C" w:rsidRDefault="2B5E82EA" w14:paraId="63464137" w14:textId="2B6EC37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Melhorias na documentação do projeto, incluindo novas seções técnicas.</w:t>
      </w:r>
    </w:p>
    <w:p w:rsidR="2B5E82EA" w:rsidP="358D926C" w:rsidRDefault="2B5E82EA" w14:paraId="262B0901" w14:textId="603D654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Discussão sobre a implementação de uma área administrativa no site.</w:t>
      </w:r>
    </w:p>
    <w:p w:rsidR="2B5E82EA" w:rsidP="7AC2CA3E" w:rsidRDefault="2B5E82EA" w14:paraId="40648157" w14:textId="0EF62B5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Melhoria no sistema de login com integração de autenticação via API.</w:t>
      </w:r>
    </w:p>
    <w:p w:rsidR="2B5E82EA" w:rsidP="7AC2CA3E" w:rsidRDefault="2B5E82EA" w14:paraId="5F3B4289" w14:textId="54B936E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Planejamento de novos testes de usabilidade para o site institucional.</w:t>
      </w:r>
    </w:p>
    <w:p w:rsidR="2B5E82EA" w:rsidP="7AC2CA3E" w:rsidRDefault="2B5E82EA" w14:paraId="3A87BE09" w14:textId="7A3DE76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Atualização do backlog com novas funcionalidades e correções.</w:t>
      </w:r>
    </w:p>
    <w:p w:rsidR="2B5E82EA" w:rsidP="7AC2CA3E" w:rsidRDefault="2B5E82EA" w14:paraId="44F7A6DE" w14:textId="4FD1CDC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Discussão sobre a padronização do código CSS para todos os membros do grupo.</w:t>
      </w:r>
    </w:p>
    <w:p w:rsidR="2B5E82EA" w:rsidP="7AC2CA3E" w:rsidRDefault="2B5E82EA" w14:paraId="0E7EE0E8" w14:textId="1A899BF5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Implementação de novas validações para o sistema de cadastro de usuários.</w:t>
      </w:r>
    </w:p>
    <w:p w:rsidR="2B5E82EA" w:rsidP="7AC2CA3E" w:rsidRDefault="2B5E82EA" w14:paraId="5D73F04D" w14:textId="62F6372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Testes de compatibilidade do site com navegadores diferentes.</w:t>
      </w:r>
    </w:p>
    <w:p w:rsidR="2B5E82EA" w:rsidP="604F368A" w:rsidRDefault="2B5E82EA" w14:paraId="2DE67C8F" w14:textId="5F60989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Refinamento da funcionalidade de exportação de relatórios.</w:t>
      </w:r>
    </w:p>
    <w:p w:rsidR="2B5E82EA" w:rsidP="604F368A" w:rsidRDefault="2B5E82EA" w14:paraId="09A25DA5" w14:textId="0C7A2395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Discussão sobre a criação de um novo modelo de diagrama de dados.</w:t>
      </w:r>
    </w:p>
    <w:p w:rsidR="2B5E82EA" w:rsidP="604F368A" w:rsidRDefault="2B5E82EA" w14:paraId="318774DE" w14:textId="2E1073D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Ajustes na arquitetura da API para maior escalabilidade.</w:t>
      </w:r>
    </w:p>
    <w:p w:rsidR="2B5E82EA" w:rsidP="604F368A" w:rsidRDefault="2B5E82EA" w14:paraId="698B91A1" w14:textId="4B3F882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Alinhamento sobre a estruturação final do site institucional.</w:t>
      </w:r>
    </w:p>
    <w:p w:rsidR="2B5E82EA" w:rsidP="604F368A" w:rsidRDefault="2B5E82EA" w14:paraId="6FB4B2BC" w14:textId="5EBD6FC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Atualização do código da Calculadora com novos cálculos de eficiência.</w:t>
      </w:r>
    </w:p>
    <w:p w:rsidR="2B5E82EA" w:rsidP="604F368A" w:rsidRDefault="2B5E82EA" w14:paraId="3D8D7DCE" w14:textId="3A78006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Melhoria da interface da Dashboard para exibir métricas mais intuitivas.</w:t>
      </w:r>
    </w:p>
    <w:p w:rsidR="2B5E82EA" w:rsidP="29F00D42" w:rsidRDefault="2B5E82EA" w14:paraId="3D459C8B" w14:textId="4A1F062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Revisão final do layout da página de cadastro.</w:t>
      </w:r>
    </w:p>
    <w:p w:rsidR="2B5E82EA" w:rsidP="29F00D42" w:rsidRDefault="2B5E82EA" w14:paraId="125B9F5F" w14:textId="5E33B57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Implementação de novos controles de acesso para a área administrativa do site.</w:t>
      </w:r>
    </w:p>
    <w:p w:rsidR="2B5E82EA" w:rsidP="29F00D42" w:rsidRDefault="2B5E82EA" w14:paraId="7E440069" w14:textId="3FF27E5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Discussão sobre a organização da apresentação final do projeto.</w:t>
      </w:r>
    </w:p>
    <w:p w:rsidR="2B5E82EA" w:rsidP="29F00D42" w:rsidRDefault="2B5E82EA" w14:paraId="032493B7" w14:textId="54AC352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Atualização da documentação com os resultados dos testes de usabilidade.</w:t>
      </w:r>
    </w:p>
    <w:p w:rsidR="2B5E82EA" w:rsidP="29F00D42" w:rsidRDefault="2B5E82EA" w14:paraId="1E10A014" w14:textId="5AD08EA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Implementação de uma nova funcionalidade de exportação de dados da Calculadora.</w:t>
      </w:r>
    </w:p>
    <w:p w:rsidR="2B5E82EA" w:rsidP="29F00D42" w:rsidRDefault="2B5E82EA" w14:paraId="7D6DF4EE" w14:textId="4CA00B8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Revisão geral do código para preparação da entrega final.</w:t>
      </w:r>
    </w:p>
    <w:p w:rsidR="2B5E82EA" w:rsidP="667FC3EE" w:rsidRDefault="2B5E82EA" w14:paraId="0893C216" w14:textId="798CD0E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Estabelecer um padrão para nomes de variáveis e funções, facilitando a leitura e manutenção do código.</w:t>
      </w:r>
    </w:p>
    <w:p w:rsidR="2B5E82EA" w:rsidP="667FC3EE" w:rsidRDefault="2B5E82EA" w14:paraId="20F489F2" w14:textId="2F03F8F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Criar um ambiente dedicado para testes automatizados, aumentando a confiabilidade das entregas e detectando erros antes de ir ao ar.</w:t>
      </w:r>
    </w:p>
    <w:p w:rsidR="2B5E82EA" w:rsidP="667FC3EE" w:rsidRDefault="2B5E82EA" w14:paraId="4CE1A66B" w14:textId="73B3D34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Elaborar um guia rápido para novos usuários, destacando as principais funcionalidades e explicando os cálculos de eficiência.</w:t>
      </w:r>
    </w:p>
    <w:p w:rsidR="2B5E82EA" w:rsidP="667FC3EE" w:rsidRDefault="2B5E82EA" w14:paraId="41468307" w14:textId="127F0FF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Registrar atividades dos usuários na área administrativa, ajudando na auditoria e monitoramento do uso do sistema.</w:t>
      </w:r>
    </w:p>
    <w:p w:rsidR="2B5E82EA" w:rsidP="667FC3EE" w:rsidRDefault="2B5E82EA" w14:paraId="5C8D741A" w14:textId="0EA83F1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Adicionar um sistema para coletar feedback dos usuários diretamente no site, visando melhorias contínuas.</w:t>
      </w:r>
    </w:p>
    <w:p w:rsidR="2B5E82EA" w:rsidP="123E39A4" w:rsidRDefault="2B5E82EA" w14:paraId="318CCF47" w14:textId="1BD0353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Adicionar notificações no sistema para alertar os usuários sobre ações importantes, como erros de autenticação ou tentativas de login suspeitas.</w:t>
      </w:r>
    </w:p>
    <w:p w:rsidR="2B5E82EA" w:rsidP="123E39A4" w:rsidRDefault="2B5E82EA" w14:paraId="36746175" w14:textId="724D0F4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Criar uma busca mais robusta para o site, permitindo filtros e refinamentos para encontrar informações com mais rapidez.</w:t>
      </w:r>
    </w:p>
    <w:p w:rsidR="2B5E82EA" w:rsidP="123E39A4" w:rsidRDefault="2B5E82EA" w14:paraId="05A58738" w14:textId="7732E66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Adicionar uma dashboard com métricas em tempo real sobre o desempenho e uso do sistema, focada na área administrativa.</w:t>
      </w:r>
    </w:p>
    <w:p w:rsidR="2B5E82EA" w:rsidP="123E39A4" w:rsidRDefault="2B5E82EA" w14:paraId="7FB671CC" w14:textId="04425A2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Configurar um sistema para realizar backups automáticos diários, com armazenamento seguro no GitHub ou em uma solução de nuvem.</w:t>
      </w:r>
    </w:p>
    <w:p w:rsidR="2B5E82EA" w:rsidP="0ED62664" w:rsidRDefault="2B5E82EA" w14:paraId="3E9D6EA3" w14:textId="0BB68E4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0ED62664" w:rsidR="1DDB60F0">
        <w:rPr>
          <w:rFonts w:ascii="Arial Nova" w:hAnsi="Arial Nova" w:eastAsia="Arial Nova" w:cs="Arial Nova"/>
          <w:u w:val="none"/>
        </w:rPr>
        <w:t>Adicionar proteção contra spam nos formulários de contato e cadastro, utilizando técnicas como CAPTCHA para garantir segurança.</w:t>
      </w:r>
    </w:p>
    <w:p w:rsidR="2B5E82EA" w:rsidP="0ED62664" w:rsidRDefault="2B5E82EA" w14:paraId="61107657" w14:textId="4FAE2B1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0ED62664" w:rsidR="0D1A3E59">
        <w:rPr>
          <w:rFonts w:ascii="Arial Nova" w:hAnsi="Arial Nova" w:eastAsia="Arial Nova" w:cs="Arial Nova"/>
          <w:u w:val="none"/>
        </w:rPr>
        <w:t>Elaborar uma documentação detalhada sobre as APIs externas integradas ao sistema, facilitando o entendimento e a manutenção para a equipe.</w:t>
      </w:r>
    </w:p>
    <w:p w:rsidR="2B5E82EA" w:rsidP="62289311" w:rsidRDefault="2B5E82EA" w14:paraId="57C0A1CE" w14:textId="61E517A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2289311" w:rsidR="07F65E77">
        <w:rPr>
          <w:rFonts w:ascii="Arial Nova" w:hAnsi="Arial Nova" w:eastAsia="Arial Nova" w:cs="Arial Nova"/>
          <w:u w:val="none"/>
        </w:rPr>
        <w:t>Realizar testes de acessibilidade para garantir que o site esteja em conformidade com padrões como WCAG, tornando-o mais acessível para pessoas com deficiência.</w:t>
      </w:r>
    </w:p>
    <w:p w:rsidR="2B5E82EA" w:rsidP="62289311" w:rsidRDefault="2B5E82EA" w14:paraId="6EBC948B" w14:textId="05D9148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2289311" w:rsidR="07F65E77">
        <w:rPr>
          <w:rFonts w:ascii="Arial Nova" w:hAnsi="Arial Nova" w:eastAsia="Arial Nova" w:cs="Arial Nova"/>
          <w:u w:val="none"/>
        </w:rPr>
        <w:t>Adicionar uma funcionalidade para importar dados em diferentes formatos (como CSV ou Excel), facilitando a migração e entrada de informações no sistema.</w:t>
      </w:r>
    </w:p>
    <w:p w:rsidR="2B5E82EA" w:rsidP="624D44DB" w:rsidRDefault="2B5E82EA" w14:paraId="5E445773" w14:textId="38729BF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24D44DB" w:rsidR="3DAE4DDD">
        <w:rPr>
          <w:rFonts w:ascii="Arial Nova" w:hAnsi="Arial Nova" w:eastAsia="Arial Nova" w:cs="Arial Nova"/>
          <w:u w:val="none"/>
        </w:rPr>
        <w:t>Ideias para projetar um modelo 3D funcional para facilitar o entendimento de onde o alcance dos sensores irão ser instalados</w:t>
      </w:r>
    </w:p>
    <w:p w:rsidR="4B99B8F5" w:rsidP="624D44DB" w:rsidRDefault="4B99B8F5" w14:paraId="70E5FC83" w14:textId="39BA6EB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484032" w:rsidR="4B99B8F5">
        <w:rPr>
          <w:rFonts w:ascii="Arial Nova" w:hAnsi="Arial Nova" w:eastAsia="Arial Nova" w:cs="Arial Nova"/>
          <w:u w:val="none"/>
        </w:rPr>
        <w:t>Modelo 3D implementado e funcional para apresentar junto com o site institucional</w:t>
      </w:r>
    </w:p>
    <w:p w:rsidR="46D3518D" w:rsidP="20484032" w:rsidRDefault="46D3518D" w14:paraId="795B4DE4" w14:textId="08D8C38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484032" w:rsidR="46D3518D">
        <w:rPr>
          <w:rFonts w:ascii="Arial Nova" w:hAnsi="Arial Nova" w:eastAsia="Arial Nova" w:cs="Arial Nova"/>
          <w:u w:val="single"/>
        </w:rPr>
        <w:t>Ajustes de css</w:t>
      </w:r>
    </w:p>
    <w:p w:rsidR="46D3518D" w:rsidP="20484032" w:rsidRDefault="46D3518D" w14:paraId="741CAC41" w14:textId="2E4B6A9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484032" w:rsidR="46D3518D">
        <w:rPr>
          <w:rFonts w:ascii="Arial Nova" w:hAnsi="Arial Nova" w:eastAsia="Arial Nova" w:cs="Arial Nova"/>
          <w:u w:val="single"/>
        </w:rPr>
        <w:t>Ajustes na modelagem 3D</w:t>
      </w:r>
    </w:p>
    <w:p w:rsidR="2B5E82EA" w:rsidP="69FE2585" w:rsidRDefault="2B5E82EA" w14:paraId="0C92862D" w14:textId="0AE6758A">
      <w:pPr>
        <w:pStyle w:val="Normal"/>
        <w:ind w:left="0"/>
        <w:rPr>
          <w:rFonts w:ascii="Arial Nova" w:hAnsi="Arial Nova" w:eastAsia="Arial Nova" w:cs="Arial Nova"/>
          <w:u w:val="single"/>
        </w:rPr>
      </w:pPr>
    </w:p>
    <w:p w:rsidR="2B5E82EA" w:rsidP="29F00D42" w:rsidRDefault="2B5E82EA" w14:paraId="4F5789B7" w14:textId="32B08277">
      <w:pPr>
        <w:pStyle w:val="Normal"/>
        <w:ind w:left="0"/>
        <w:rPr>
          <w:rFonts w:ascii="Arial Nova" w:hAnsi="Arial Nova" w:eastAsia="Arial Nova" w:cs="Arial Nova"/>
          <w:u w:val="none"/>
        </w:rPr>
      </w:pPr>
    </w:p>
    <w:p w:rsidR="33C56B06" w:rsidP="433032A3" w:rsidRDefault="33C56B06" w14:paraId="7B18451D" w14:textId="50D5FB73">
      <w:pPr>
        <w:pStyle w:val="PargrafodaLista"/>
        <w:ind w:left="720"/>
        <w:rPr>
          <w:rFonts w:ascii="Arial Nova" w:hAnsi="Arial Nova" w:eastAsia="Arial Nova" w:cs="Arial Nova"/>
          <w:u w:val="none"/>
        </w:rPr>
      </w:pPr>
    </w:p>
    <w:p w:rsidR="09E7EAE9" w:rsidP="09E7EAE9" w:rsidRDefault="09E7EAE9" w14:paraId="6E4737B9" w14:textId="01BFA76F">
      <w:pPr>
        <w:pStyle w:val="PargrafodaLista"/>
        <w:ind w:left="72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09E7EAE9" w:rsidP="433032A3" w:rsidRDefault="09E7EAE9" w14:paraId="5B0CC7ED" w14:textId="5EE66B6B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433032A3" w:rsidP="433032A3" w:rsidRDefault="433032A3" w14:paraId="31559B11" w14:textId="583E715F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58026BB9" w:rsidP="29F00D42" w:rsidRDefault="58026BB9" w14:paraId="31112E10" w14:textId="09C312E4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67895BD6" w14:textId="78AAF677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53EE8066" w14:textId="588EA189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173A6EB5" w14:textId="5FCB1EBC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7ED83CE5" w14:textId="71267F6D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46BADCE0" w14:textId="30150A1D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09AF3D83" w14:textId="631CCAD8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42D2B0F1" w14:textId="0E0C2BD3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0F021A65" w14:textId="3407E34A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433032A3" w:rsidP="604F368A" w:rsidRDefault="433032A3" w14:paraId="1049D020" w14:textId="28890635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Pr="00615BED" w:rsidR="0070050E" w:rsidP="687FDED1" w:rsidRDefault="000D69D6" w14:paraId="72090CA6" w14:textId="1077190C">
      <w:pPr>
        <w:pStyle w:val="Ttulo1"/>
        <w:ind/>
        <w:jc w:val="left"/>
        <w:rPr>
          <w:rFonts w:ascii="Arial Nova" w:hAnsi="Arial Nova" w:eastAsia="Arial Nova" w:cs="Arial Nova"/>
          <w:sz w:val="24"/>
          <w:szCs w:val="24"/>
          <w:u w:val="none"/>
          <w:lang w:val="pt-BR"/>
        </w:rPr>
      </w:pP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 xml:space="preserve">Plano de 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Ação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 xml:space="preserve"> – para a 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próxima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 xml:space="preserve"> 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semana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:</w:t>
      </w:r>
    </w:p>
    <w:tbl>
      <w:tblPr>
        <w:tblStyle w:val="SombreamentoMdio1-nfase1"/>
        <w:tblW w:w="0" w:type="auto"/>
        <w:tblLook w:val="04A0" w:firstRow="1" w:lastRow="0" w:firstColumn="1" w:lastColumn="0" w:noHBand="0" w:noVBand="1"/>
      </w:tblPr>
      <w:tblGrid>
        <w:gridCol w:w="2876"/>
        <w:gridCol w:w="2876"/>
        <w:gridCol w:w="2878"/>
      </w:tblGrid>
      <w:tr w:rsidR="0070050E" w:rsidTr="29F00D42" w14:paraId="5CE5D27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60373F94" w14:textId="77777777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O que 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fazer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428EF399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Prazo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 de Entrega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0123FE77" w14:textId="276B213F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 (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Responsável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)</w:t>
            </w:r>
          </w:p>
        </w:tc>
      </w:tr>
      <w:tr w:rsidR="0070050E" w:rsidTr="29F00D42" w14:paraId="5A7335C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6DA8D208" w:rsidRDefault="000D69D6" w14:paraId="32843EEB" w14:textId="462CB866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6DA8D208" w:rsidR="2F2EBEF8">
              <w:rPr>
                <w:rFonts w:ascii="Arial Nova" w:hAnsi="Arial Nova" w:eastAsia="Arial Nova" w:cs="Arial Nova"/>
                <w:sz w:val="24"/>
                <w:szCs w:val="24"/>
              </w:rPr>
              <w:t xml:space="preserve">Diagrama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29F00D42" w:rsidRDefault="000D69D6" w14:paraId="166E871A" w14:textId="2CA084A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46CDF565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2941C019" w14:textId="176AE144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Rafael Pavani</w:t>
            </w:r>
          </w:p>
        </w:tc>
      </w:tr>
      <w:tr w:rsidR="00E51A50" w:rsidTr="29F00D42" w14:paraId="49017A0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6DA8D208" w:rsidRDefault="00E51A50" w14:paraId="788D6861" w14:textId="006261B2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6DA8D208" w:rsidR="5690C534">
              <w:rPr>
                <w:rFonts w:ascii="Arial Nova" w:hAnsi="Arial Nova" w:eastAsia="Arial Nova" w:cs="Arial Nova"/>
                <w:sz w:val="24"/>
                <w:szCs w:val="24"/>
              </w:rPr>
              <w:t>Diagrama/PPW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63EA552F" w14:textId="6A7DC0C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52BAD529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2FD2E755" w14:textId="47AD83D3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Willian Salles</w:t>
            </w:r>
          </w:p>
        </w:tc>
      </w:tr>
      <w:tr w:rsidR="00E51A50" w:rsidTr="29F00D42" w14:paraId="7E0996E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58B22ED6" w14:textId="404106FD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Ajustar Site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46BBA39B" w14:textId="06073F75">
            <w:pPr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7006DDC8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27803F50" w14:textId="73EAF79C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Pedro Henrique</w:t>
            </w:r>
          </w:p>
        </w:tc>
      </w:tr>
      <w:tr w:rsidR="00E51A50" w:rsidTr="29F00D42" w14:paraId="1F4E8DD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50EF40FC" w14:textId="46F218D9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Ajustar 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059CE362" w14:textId="1C5EC2BB">
            <w:pPr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73B5CF5D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8C02974" w:rsidRDefault="00E51A50" w14:paraId="6ECBE64A" w14:textId="38BDF64F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Rafael Pavani</w:t>
            </w:r>
          </w:p>
        </w:tc>
      </w:tr>
      <w:tr w:rsidR="00E51A50" w:rsidTr="29F00D42" w14:paraId="0E3C737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23A4F6D5" w14:textId="5E508053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 xml:space="preserve">Atualização do </w:t>
            </w: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Backlog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0A9E0EEA" w14:textId="7EA11EBE">
            <w:pPr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1563B329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59EFB2" w:rsidRDefault="00E51A50" w14:paraId="6CAEF00F" w14:textId="3755F1BE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B59EFB2" w:rsidR="4ACE1F6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Pedro Rogério</w:t>
            </w:r>
          </w:p>
        </w:tc>
      </w:tr>
      <w:tr w:rsidR="00E51A50" w:rsidTr="29F00D42" w14:paraId="53028ED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4026C4BF" w14:textId="5D49249D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Ajuste da Calculadora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2A569A6C" w14:textId="74D9191C">
            <w:pPr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79706CB2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59EFB2" w:rsidRDefault="00E51A50" w14:paraId="576EDC34" w14:textId="6100B09C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B59EFB2" w:rsidR="4ACE1F6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Guilherme Montin</w:t>
            </w:r>
          </w:p>
        </w:tc>
      </w:tr>
      <w:tr w:rsidR="00E51A50" w:rsidTr="29F00D42" w14:paraId="61B6211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6122BD77" w14:textId="7ADFDE97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DA8D208" w:rsidR="2710D442">
              <w:rPr>
                <w:rFonts w:ascii="Arial Nova" w:hAnsi="Arial Nova" w:eastAsia="Arial Nova" w:cs="Arial Nova"/>
                <w:sz w:val="24"/>
                <w:szCs w:val="24"/>
              </w:rPr>
              <w:t xml:space="preserve">Atualização </w:t>
            </w:r>
            <w:r w:rsidRPr="6DA8D208" w:rsidR="00DAEE11">
              <w:rPr>
                <w:rFonts w:ascii="Arial Nova" w:hAnsi="Arial Nova" w:eastAsia="Arial Nova" w:cs="Arial Nova"/>
                <w:sz w:val="24"/>
                <w:szCs w:val="24"/>
              </w:rPr>
              <w:t xml:space="preserve">Arduino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0CCB56A6" w14:textId="40ACB09F">
            <w:pPr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4009742C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59EFB2" w:rsidRDefault="00E51A50" w14:paraId="6FC7DEAA" w14:textId="417B0169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B59EFB2" w:rsidR="4ACE1F6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Pedro Henrique</w:t>
            </w:r>
          </w:p>
        </w:tc>
      </w:tr>
    </w:tbl>
    <w:p w:rsidR="3EF434D7" w:rsidRDefault="3EF434D7" w14:paraId="505DBEC9" w14:textId="533E2000"/>
    <w:p w:rsidR="3EF434D7" w:rsidRDefault="3EF434D7" w14:paraId="77F79B82" w14:textId="1C33DD00"/>
    <w:p w:rsidR="000D69D6" w:rsidP="3981F935" w:rsidRDefault="000D69D6" w14:paraId="10E30410" w14:textId="77777777" w14:noSpellErr="1">
      <w:pPr>
        <w:rPr>
          <w:rFonts w:ascii="Arial Nova" w:hAnsi="Arial Nova" w:eastAsia="Arial Nova" w:cs="Arial Nova"/>
          <w:sz w:val="24"/>
          <w:szCs w:val="24"/>
        </w:rPr>
      </w:pPr>
    </w:p>
    <w:sectPr w:rsidR="00000000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uE61T2OxBsDTE" int2:id="gHsIbiDI">
      <int2:state int2:type="AugLoop_Text_Critique" int2:value="Rejected"/>
    </int2:textHash>
    <int2:textHash int2:hashCode="640/05d7tXCQj/" int2:id="otgLy1nO">
      <int2:state int2:type="AugLoop_Text_Critique" int2:value="Rejected"/>
    </int2:textHash>
    <int2:textHash int2:hashCode="L+FLm5k+puuVP4" int2:id="dgvlDOtF">
      <int2:state int2:type="AugLoop_Text_Critique" int2:value="Rejected"/>
    </int2:textHash>
    <int2:textHash int2:hashCode="GQscQFEmgarztH" int2:id="UsXVEZtd">
      <int2:state int2:type="AugLoop_Text_Critique" int2:value="Rejected"/>
    </int2:textHash>
    <int2:textHash int2:hashCode="J7DJhZSPj0fEqY" int2:id="6asETBEf">
      <int2:state int2:type="AugLoop_Text_Critique" int2:value="Rejected"/>
    </int2:textHash>
    <int2:textHash int2:hashCode="jwU6NjUU40ODL5" int2:id="RT7h2AGn">
      <int2:state int2:type="AugLoop_Text_Critique" int2:value="Rejected"/>
    </int2:textHash>
    <int2:textHash int2:hashCode="/jT9k8jn6v2V0b" int2:id="h1hxgIkE">
      <int2:state int2:type="AugLoop_Text_Critique" int2:value="Rejected"/>
    </int2:textHash>
    <int2:textHash int2:hashCode="YSo2mGBi9t0P9s" int2:id="3DWJRlUp">
      <int2:state int2:type="AugLoop_Text_Critique" int2:value="Rejected"/>
    </int2:textHash>
    <int2:textHash int2:hashCode="8tgEqXXY7qBDrL" int2:id="KkHkgL3s">
      <int2:state int2:type="AugLoop_Text_Critique" int2:value="Rejected"/>
    </int2:textHash>
    <int2:textHash int2:hashCode="km/AFphhejH0TD" int2:id="HKmJxyg3">
      <int2:state int2:type="AugLoop_Text_Critique" int2:value="Rejected"/>
    </int2:textHash>
    <int2:textHash int2:hashCode="eUomE9herDwVKS" int2:id="RsWLtaoP">
      <int2:state int2:type="AugLoop_Text_Critique" int2:value="Rejected"/>
    </int2:textHash>
    <int2:textHash int2:hashCode="qFdHD/STS1h4M+" int2:id="1vsqPdrN">
      <int2:state int2:type="AugLoop_Text_Critique" int2:value="Rejected"/>
    </int2:textHash>
    <int2:textHash int2:hashCode="wCC2TYuK78ZGxw" int2:id="TeW4OFvj">
      <int2:state int2:type="AugLoop_Text_Critique" int2:value="Rejected"/>
    </int2:textHash>
    <int2:textHash int2:hashCode="yURW0iXTEKqhmq" int2:id="lwdrYq7p">
      <int2:state int2:type="AugLoop_Text_Critique" int2:value="Rejected"/>
    </int2:textHash>
    <int2:textHash int2:hashCode="4UXphL6hjhVz4/" int2:id="A31rspPI">
      <int2:state int2:type="AugLoop_Text_Critique" int2:value="Rejected"/>
    </int2:textHash>
    <int2:textHash int2:hashCode="CMlrhGxDVWe0WA" int2:id="rZogC8Yd">
      <int2:state int2:type="AugLoop_Text_Critique" int2:value="Rejected"/>
    </int2:textHash>
    <int2:textHash int2:hashCode="13c0owqKVT/XdB" int2:id="w8NPKj0q">
      <int2:state int2:type="AugLoop_Text_Critique" int2:value="Rejected"/>
    </int2:textHash>
    <int2:textHash int2:hashCode="IBROS5QjTmI50/" int2:id="1ZzbTUoa">
      <int2:state int2:type="AugLoop_Text_Critique" int2:value="Rejected"/>
    </int2:textHash>
    <int2:textHash int2:hashCode="gqQmUX5ThWU6KM" int2:id="lAxuAGOF">
      <int2:state int2:type="AugLoop_Text_Critique" int2:value="Rejected"/>
    </int2:textHash>
    <int2:textHash int2:hashCode="zgardDNBB1h6nu" int2:id="HRXwBB8m">
      <int2:state int2:type="AugLoop_Text_Critique" int2:value="Rejected"/>
    </int2:textHash>
    <int2:textHash int2:hashCode="sTLy67KVdvIzTp" int2:id="VNpVXAJ8">
      <int2:state int2:type="AugLoop_Text_Critique" int2:value="Rejected"/>
    </int2:textHash>
    <int2:textHash int2:hashCode="WZ0/bq2gj2uOiQ" int2:id="ncKxiPI9">
      <int2:state int2:type="AugLoop_Text_Critique" int2:value="Rejected"/>
    </int2:textHash>
    <int2:textHash int2:hashCode="pa1rw2IUPJ3h2K" int2:id="1Q8XO1Vc">
      <int2:state int2:type="AugLoop_Text_Critique" int2:value="Rejected"/>
    </int2:textHash>
    <int2:textHash int2:hashCode="sJG+fBO1uzg0vm" int2:id="zOTJMhcK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1">
    <w:nsid w:val="4cc843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9bf5c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4e1b8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2">
    <w:abstractNumId w:val="11"/>
  </w:num>
  <w:num w:numId="11">
    <w:abstractNumId w:val="10"/>
  </w:num>
  <w:num w:numId="10">
    <w:abstractNumId w:val="9"/>
  </w:num>
  <w:num w:numId="1" w16cid:durableId="717511576">
    <w:abstractNumId w:val="8"/>
  </w:num>
  <w:num w:numId="2" w16cid:durableId="537820321">
    <w:abstractNumId w:val="6"/>
  </w:num>
  <w:num w:numId="3" w16cid:durableId="2003583642">
    <w:abstractNumId w:val="5"/>
  </w:num>
  <w:num w:numId="4" w16cid:durableId="765807503">
    <w:abstractNumId w:val="4"/>
  </w:num>
  <w:num w:numId="5" w16cid:durableId="390032941">
    <w:abstractNumId w:val="7"/>
  </w:num>
  <w:num w:numId="6" w16cid:durableId="1860923456">
    <w:abstractNumId w:val="3"/>
  </w:num>
  <w:num w:numId="7" w16cid:durableId="1260019647">
    <w:abstractNumId w:val="2"/>
  </w:num>
  <w:num w:numId="8" w16cid:durableId="17128884">
    <w:abstractNumId w:val="1"/>
  </w:num>
  <w:num w:numId="9" w16cid:durableId="212276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F74A"/>
    <w:rsid w:val="00034616"/>
    <w:rsid w:val="00046287"/>
    <w:rsid w:val="0006063C"/>
    <w:rsid w:val="00095A64"/>
    <w:rsid w:val="000D69D6"/>
    <w:rsid w:val="0015074B"/>
    <w:rsid w:val="001A250D"/>
    <w:rsid w:val="00252F3B"/>
    <w:rsid w:val="0029639D"/>
    <w:rsid w:val="00326F90"/>
    <w:rsid w:val="00434256"/>
    <w:rsid w:val="004646BB"/>
    <w:rsid w:val="00592234"/>
    <w:rsid w:val="00615BED"/>
    <w:rsid w:val="00633BD4"/>
    <w:rsid w:val="00671374"/>
    <w:rsid w:val="006758AA"/>
    <w:rsid w:val="0070050E"/>
    <w:rsid w:val="009F418E"/>
    <w:rsid w:val="00A375F6"/>
    <w:rsid w:val="00AA1D8D"/>
    <w:rsid w:val="00AA52F7"/>
    <w:rsid w:val="00AD302E"/>
    <w:rsid w:val="00B47730"/>
    <w:rsid w:val="00C06264"/>
    <w:rsid w:val="00C11179"/>
    <w:rsid w:val="00C15197"/>
    <w:rsid w:val="00C82D26"/>
    <w:rsid w:val="00CB0664"/>
    <w:rsid w:val="00DAEE11"/>
    <w:rsid w:val="00DB4367"/>
    <w:rsid w:val="00E51A50"/>
    <w:rsid w:val="00E57B68"/>
    <w:rsid w:val="00E669F3"/>
    <w:rsid w:val="00FC693F"/>
    <w:rsid w:val="00FF1D8F"/>
    <w:rsid w:val="0141A1A2"/>
    <w:rsid w:val="01ED6AC3"/>
    <w:rsid w:val="033C0C00"/>
    <w:rsid w:val="034543F1"/>
    <w:rsid w:val="036B9D84"/>
    <w:rsid w:val="038229D1"/>
    <w:rsid w:val="03D0B279"/>
    <w:rsid w:val="0438928C"/>
    <w:rsid w:val="04ABFCF3"/>
    <w:rsid w:val="0523C633"/>
    <w:rsid w:val="05538558"/>
    <w:rsid w:val="058548A1"/>
    <w:rsid w:val="0597ED63"/>
    <w:rsid w:val="05BB6DB4"/>
    <w:rsid w:val="06CB398C"/>
    <w:rsid w:val="07E92DC1"/>
    <w:rsid w:val="07F65E77"/>
    <w:rsid w:val="08EB222E"/>
    <w:rsid w:val="091AEC37"/>
    <w:rsid w:val="0997AF80"/>
    <w:rsid w:val="09E7EAE9"/>
    <w:rsid w:val="09FFDFE8"/>
    <w:rsid w:val="0A098DE7"/>
    <w:rsid w:val="0AB5E0FC"/>
    <w:rsid w:val="0C3AF943"/>
    <w:rsid w:val="0CA18C34"/>
    <w:rsid w:val="0CB9844F"/>
    <w:rsid w:val="0CBDE211"/>
    <w:rsid w:val="0CF919FC"/>
    <w:rsid w:val="0D1A3E59"/>
    <w:rsid w:val="0DF49C9E"/>
    <w:rsid w:val="0E80F6E8"/>
    <w:rsid w:val="0ED62664"/>
    <w:rsid w:val="0F143FA7"/>
    <w:rsid w:val="0F330DCC"/>
    <w:rsid w:val="10179D73"/>
    <w:rsid w:val="105A81C7"/>
    <w:rsid w:val="108E50DF"/>
    <w:rsid w:val="109A547F"/>
    <w:rsid w:val="10D1CB2C"/>
    <w:rsid w:val="1141EACC"/>
    <w:rsid w:val="1147CF3C"/>
    <w:rsid w:val="115168CD"/>
    <w:rsid w:val="11EF6B47"/>
    <w:rsid w:val="11F2EEBA"/>
    <w:rsid w:val="123E39A4"/>
    <w:rsid w:val="125E449D"/>
    <w:rsid w:val="126B2CEE"/>
    <w:rsid w:val="13F3FDB8"/>
    <w:rsid w:val="13FB9563"/>
    <w:rsid w:val="1493A1D2"/>
    <w:rsid w:val="14989753"/>
    <w:rsid w:val="14B5B879"/>
    <w:rsid w:val="151ED170"/>
    <w:rsid w:val="1563B329"/>
    <w:rsid w:val="1594A62F"/>
    <w:rsid w:val="15F274C8"/>
    <w:rsid w:val="15FBF078"/>
    <w:rsid w:val="163EB284"/>
    <w:rsid w:val="167C8EDD"/>
    <w:rsid w:val="16EF3650"/>
    <w:rsid w:val="16FC5DC2"/>
    <w:rsid w:val="17FDF19F"/>
    <w:rsid w:val="1830E2A4"/>
    <w:rsid w:val="18B03407"/>
    <w:rsid w:val="18F22662"/>
    <w:rsid w:val="1A000B0E"/>
    <w:rsid w:val="1A212D0B"/>
    <w:rsid w:val="1A9AFC3D"/>
    <w:rsid w:val="1B11CC6E"/>
    <w:rsid w:val="1B2C89CC"/>
    <w:rsid w:val="1B3A4210"/>
    <w:rsid w:val="1B4192CB"/>
    <w:rsid w:val="1B442748"/>
    <w:rsid w:val="1B6F7FAA"/>
    <w:rsid w:val="1B9940F0"/>
    <w:rsid w:val="1BB9AAC9"/>
    <w:rsid w:val="1BD1A96A"/>
    <w:rsid w:val="1CBBAD68"/>
    <w:rsid w:val="1CF0C28F"/>
    <w:rsid w:val="1D13ABFB"/>
    <w:rsid w:val="1D3DF22E"/>
    <w:rsid w:val="1D6CC91A"/>
    <w:rsid w:val="1DA6BED3"/>
    <w:rsid w:val="1DDB60F0"/>
    <w:rsid w:val="1E3B20E6"/>
    <w:rsid w:val="1EA44053"/>
    <w:rsid w:val="1EAD9236"/>
    <w:rsid w:val="20484032"/>
    <w:rsid w:val="2087429C"/>
    <w:rsid w:val="20BCC256"/>
    <w:rsid w:val="213C767D"/>
    <w:rsid w:val="21C71308"/>
    <w:rsid w:val="21DB8EC1"/>
    <w:rsid w:val="230389B5"/>
    <w:rsid w:val="2327C5BB"/>
    <w:rsid w:val="232B8E10"/>
    <w:rsid w:val="23504B5E"/>
    <w:rsid w:val="2375C176"/>
    <w:rsid w:val="23BF719E"/>
    <w:rsid w:val="23D887B4"/>
    <w:rsid w:val="2454E170"/>
    <w:rsid w:val="24ADC7F2"/>
    <w:rsid w:val="259749F8"/>
    <w:rsid w:val="259DB67B"/>
    <w:rsid w:val="25C52BF7"/>
    <w:rsid w:val="260FFBCE"/>
    <w:rsid w:val="2647DBCB"/>
    <w:rsid w:val="2659B686"/>
    <w:rsid w:val="26B324DA"/>
    <w:rsid w:val="26F32F4E"/>
    <w:rsid w:val="27030B55"/>
    <w:rsid w:val="2710D442"/>
    <w:rsid w:val="27182394"/>
    <w:rsid w:val="2741A372"/>
    <w:rsid w:val="2757C26A"/>
    <w:rsid w:val="28047EA0"/>
    <w:rsid w:val="28688320"/>
    <w:rsid w:val="28BCA085"/>
    <w:rsid w:val="294A3794"/>
    <w:rsid w:val="29720AF7"/>
    <w:rsid w:val="29AE7ADE"/>
    <w:rsid w:val="29C5D4C0"/>
    <w:rsid w:val="29F00D42"/>
    <w:rsid w:val="2A7CC886"/>
    <w:rsid w:val="2A993827"/>
    <w:rsid w:val="2AA0A152"/>
    <w:rsid w:val="2B45212E"/>
    <w:rsid w:val="2B4569E7"/>
    <w:rsid w:val="2B5E82EA"/>
    <w:rsid w:val="2C5B0E9B"/>
    <w:rsid w:val="2C9E1CC9"/>
    <w:rsid w:val="2CDF1F64"/>
    <w:rsid w:val="2D24AD50"/>
    <w:rsid w:val="2E2A23C6"/>
    <w:rsid w:val="2E57F3BE"/>
    <w:rsid w:val="2EB5BFE2"/>
    <w:rsid w:val="2F0A6E91"/>
    <w:rsid w:val="2F2EBEF8"/>
    <w:rsid w:val="300732DA"/>
    <w:rsid w:val="315ED8EB"/>
    <w:rsid w:val="3192060C"/>
    <w:rsid w:val="322762D0"/>
    <w:rsid w:val="322D04B3"/>
    <w:rsid w:val="32776707"/>
    <w:rsid w:val="32A227E1"/>
    <w:rsid w:val="32CEAC13"/>
    <w:rsid w:val="330F1B20"/>
    <w:rsid w:val="3338023F"/>
    <w:rsid w:val="335EBCE8"/>
    <w:rsid w:val="336EDD4A"/>
    <w:rsid w:val="33B4312F"/>
    <w:rsid w:val="33C56B06"/>
    <w:rsid w:val="33EBBC46"/>
    <w:rsid w:val="33ED6502"/>
    <w:rsid w:val="33F37410"/>
    <w:rsid w:val="34DE9120"/>
    <w:rsid w:val="350D62F7"/>
    <w:rsid w:val="358D926C"/>
    <w:rsid w:val="360C7461"/>
    <w:rsid w:val="360D0B15"/>
    <w:rsid w:val="36868B30"/>
    <w:rsid w:val="36DA1FDB"/>
    <w:rsid w:val="36DC08CB"/>
    <w:rsid w:val="37A37DCB"/>
    <w:rsid w:val="37C93915"/>
    <w:rsid w:val="383F69CB"/>
    <w:rsid w:val="388DEAB1"/>
    <w:rsid w:val="396DF676"/>
    <w:rsid w:val="3981F935"/>
    <w:rsid w:val="3A05B942"/>
    <w:rsid w:val="3A21F320"/>
    <w:rsid w:val="3A5C216B"/>
    <w:rsid w:val="3A6F198B"/>
    <w:rsid w:val="3A725AC3"/>
    <w:rsid w:val="3AF6623B"/>
    <w:rsid w:val="3C6702D5"/>
    <w:rsid w:val="3CAAAF8B"/>
    <w:rsid w:val="3CB4C887"/>
    <w:rsid w:val="3D8AD1F4"/>
    <w:rsid w:val="3D983DDE"/>
    <w:rsid w:val="3DAE4DDD"/>
    <w:rsid w:val="3DE8DD31"/>
    <w:rsid w:val="3E8F382B"/>
    <w:rsid w:val="3EF434D7"/>
    <w:rsid w:val="3EFC1E8C"/>
    <w:rsid w:val="3F42D4B6"/>
    <w:rsid w:val="3FAF0608"/>
    <w:rsid w:val="3FBAC220"/>
    <w:rsid w:val="4009742C"/>
    <w:rsid w:val="405B90DB"/>
    <w:rsid w:val="41021EED"/>
    <w:rsid w:val="41CC3830"/>
    <w:rsid w:val="4229F321"/>
    <w:rsid w:val="428DADE8"/>
    <w:rsid w:val="4308222E"/>
    <w:rsid w:val="432422AA"/>
    <w:rsid w:val="433032A3"/>
    <w:rsid w:val="43534651"/>
    <w:rsid w:val="44248251"/>
    <w:rsid w:val="442CAC3A"/>
    <w:rsid w:val="446A7C2A"/>
    <w:rsid w:val="450B3C2F"/>
    <w:rsid w:val="45276C3A"/>
    <w:rsid w:val="4545F708"/>
    <w:rsid w:val="45471E30"/>
    <w:rsid w:val="45B04542"/>
    <w:rsid w:val="46207CBA"/>
    <w:rsid w:val="46CDF565"/>
    <w:rsid w:val="46D3518D"/>
    <w:rsid w:val="47A3BD14"/>
    <w:rsid w:val="481D5DB2"/>
    <w:rsid w:val="484F092F"/>
    <w:rsid w:val="4885763A"/>
    <w:rsid w:val="48885C5E"/>
    <w:rsid w:val="48896FA3"/>
    <w:rsid w:val="48965744"/>
    <w:rsid w:val="48AD8853"/>
    <w:rsid w:val="48EE254A"/>
    <w:rsid w:val="49C5D411"/>
    <w:rsid w:val="4A044E52"/>
    <w:rsid w:val="4A14FB08"/>
    <w:rsid w:val="4A1BFE8B"/>
    <w:rsid w:val="4A1DFD62"/>
    <w:rsid w:val="4A5866D1"/>
    <w:rsid w:val="4A9B5113"/>
    <w:rsid w:val="4ABE1A88"/>
    <w:rsid w:val="4ACE1F68"/>
    <w:rsid w:val="4B99B8F5"/>
    <w:rsid w:val="4B9ACB7C"/>
    <w:rsid w:val="4BCC7E91"/>
    <w:rsid w:val="4C0C400B"/>
    <w:rsid w:val="4C70CABC"/>
    <w:rsid w:val="4C972104"/>
    <w:rsid w:val="4CA9CF6D"/>
    <w:rsid w:val="4DB7B1F0"/>
    <w:rsid w:val="4DF0CC3A"/>
    <w:rsid w:val="4E537A3F"/>
    <w:rsid w:val="4EA078ED"/>
    <w:rsid w:val="4EFE3E39"/>
    <w:rsid w:val="4F0A4F70"/>
    <w:rsid w:val="4F1E9E44"/>
    <w:rsid w:val="4F45B8CC"/>
    <w:rsid w:val="4FDBCAAB"/>
    <w:rsid w:val="506D0CA0"/>
    <w:rsid w:val="50F2A2FD"/>
    <w:rsid w:val="5109CEE3"/>
    <w:rsid w:val="519CF9A6"/>
    <w:rsid w:val="51C64D17"/>
    <w:rsid w:val="5220E6C6"/>
    <w:rsid w:val="52BAD529"/>
    <w:rsid w:val="52D348CE"/>
    <w:rsid w:val="52EDEC69"/>
    <w:rsid w:val="5312CEA3"/>
    <w:rsid w:val="5358741D"/>
    <w:rsid w:val="53A23714"/>
    <w:rsid w:val="53FAF7FF"/>
    <w:rsid w:val="543E0960"/>
    <w:rsid w:val="5462C42E"/>
    <w:rsid w:val="54BFC775"/>
    <w:rsid w:val="54D4AC09"/>
    <w:rsid w:val="558E02FB"/>
    <w:rsid w:val="56239B3D"/>
    <w:rsid w:val="564B81B2"/>
    <w:rsid w:val="5690C534"/>
    <w:rsid w:val="572EFF07"/>
    <w:rsid w:val="58026BB9"/>
    <w:rsid w:val="58850BDD"/>
    <w:rsid w:val="58B90D5A"/>
    <w:rsid w:val="58BB9A64"/>
    <w:rsid w:val="590798BE"/>
    <w:rsid w:val="59144011"/>
    <w:rsid w:val="592A4378"/>
    <w:rsid w:val="593C878B"/>
    <w:rsid w:val="59614E13"/>
    <w:rsid w:val="599246CA"/>
    <w:rsid w:val="5A326C47"/>
    <w:rsid w:val="5A47846C"/>
    <w:rsid w:val="5AF64242"/>
    <w:rsid w:val="5B48D556"/>
    <w:rsid w:val="5B7494A0"/>
    <w:rsid w:val="5B8103B5"/>
    <w:rsid w:val="5BCD2654"/>
    <w:rsid w:val="5CFE481D"/>
    <w:rsid w:val="5D2D8B54"/>
    <w:rsid w:val="5DB43D9C"/>
    <w:rsid w:val="5E6821B6"/>
    <w:rsid w:val="5E8F9A8B"/>
    <w:rsid w:val="5F4A05F5"/>
    <w:rsid w:val="5F4B6A65"/>
    <w:rsid w:val="5FA9C731"/>
    <w:rsid w:val="604F368A"/>
    <w:rsid w:val="60E3EFC2"/>
    <w:rsid w:val="60EE9EBA"/>
    <w:rsid w:val="614D91D4"/>
    <w:rsid w:val="6154DCCA"/>
    <w:rsid w:val="61616BCB"/>
    <w:rsid w:val="618248D3"/>
    <w:rsid w:val="62289311"/>
    <w:rsid w:val="624D44DB"/>
    <w:rsid w:val="62EED9AD"/>
    <w:rsid w:val="63160480"/>
    <w:rsid w:val="63605333"/>
    <w:rsid w:val="6424BB44"/>
    <w:rsid w:val="6465041A"/>
    <w:rsid w:val="64785449"/>
    <w:rsid w:val="648139D3"/>
    <w:rsid w:val="64D66CC0"/>
    <w:rsid w:val="652709B1"/>
    <w:rsid w:val="6532C1A0"/>
    <w:rsid w:val="66331A73"/>
    <w:rsid w:val="667FC3EE"/>
    <w:rsid w:val="66DFB5DE"/>
    <w:rsid w:val="67FE7AA0"/>
    <w:rsid w:val="68107244"/>
    <w:rsid w:val="687FDED1"/>
    <w:rsid w:val="68C02974"/>
    <w:rsid w:val="690A8E66"/>
    <w:rsid w:val="69C9BA68"/>
    <w:rsid w:val="69FE2585"/>
    <w:rsid w:val="6A37072A"/>
    <w:rsid w:val="6AF61424"/>
    <w:rsid w:val="6AFECD86"/>
    <w:rsid w:val="6B11219A"/>
    <w:rsid w:val="6B59EFB2"/>
    <w:rsid w:val="6B5DC50C"/>
    <w:rsid w:val="6BE62A46"/>
    <w:rsid w:val="6BE6512C"/>
    <w:rsid w:val="6BE85EAE"/>
    <w:rsid w:val="6C96B326"/>
    <w:rsid w:val="6CD36F25"/>
    <w:rsid w:val="6CE882D4"/>
    <w:rsid w:val="6D69F145"/>
    <w:rsid w:val="6D6D25CC"/>
    <w:rsid w:val="6DA8D208"/>
    <w:rsid w:val="6E3B2A5A"/>
    <w:rsid w:val="6E74EFC3"/>
    <w:rsid w:val="6E792BAF"/>
    <w:rsid w:val="6EC9A240"/>
    <w:rsid w:val="6ECC333B"/>
    <w:rsid w:val="6F1F9EF8"/>
    <w:rsid w:val="6F221D4C"/>
    <w:rsid w:val="6F590448"/>
    <w:rsid w:val="6FABBB54"/>
    <w:rsid w:val="6FC8278F"/>
    <w:rsid w:val="6FD4620B"/>
    <w:rsid w:val="6FF7FCD7"/>
    <w:rsid w:val="7006DDC8"/>
    <w:rsid w:val="7017E201"/>
    <w:rsid w:val="70787C1B"/>
    <w:rsid w:val="70C8BDB8"/>
    <w:rsid w:val="70D05B92"/>
    <w:rsid w:val="71DA984C"/>
    <w:rsid w:val="71F5CECE"/>
    <w:rsid w:val="728D6DCC"/>
    <w:rsid w:val="72F14A87"/>
    <w:rsid w:val="733B4C19"/>
    <w:rsid w:val="73B5CF5D"/>
    <w:rsid w:val="73D686DC"/>
    <w:rsid w:val="741FB3E6"/>
    <w:rsid w:val="74BF741D"/>
    <w:rsid w:val="74D8DB78"/>
    <w:rsid w:val="74F7F261"/>
    <w:rsid w:val="759B98D7"/>
    <w:rsid w:val="75F324CA"/>
    <w:rsid w:val="76446ADD"/>
    <w:rsid w:val="764C1D6F"/>
    <w:rsid w:val="76A8DB8A"/>
    <w:rsid w:val="76B29061"/>
    <w:rsid w:val="76F758DD"/>
    <w:rsid w:val="772D65BC"/>
    <w:rsid w:val="77F7AB60"/>
    <w:rsid w:val="79706CB2"/>
    <w:rsid w:val="7982DAA3"/>
    <w:rsid w:val="798C2ADD"/>
    <w:rsid w:val="7A16855F"/>
    <w:rsid w:val="7AC2CA3E"/>
    <w:rsid w:val="7B612588"/>
    <w:rsid w:val="7B7CD644"/>
    <w:rsid w:val="7CB3C6B4"/>
    <w:rsid w:val="7CD8DFAE"/>
    <w:rsid w:val="7D05511B"/>
    <w:rsid w:val="7D5A512F"/>
    <w:rsid w:val="7D75E25D"/>
    <w:rsid w:val="7D7FA2EF"/>
    <w:rsid w:val="7DD1944D"/>
    <w:rsid w:val="7E1D4413"/>
    <w:rsid w:val="7E589B15"/>
    <w:rsid w:val="7E7EC093"/>
    <w:rsid w:val="7E959FFA"/>
    <w:rsid w:val="7F05C5CB"/>
    <w:rsid w:val="7F3067BE"/>
    <w:rsid w:val="7FBE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1C4B62"/>
  <w14:defaultImageDpi w14:val="300"/>
  <w15:docId w15:val="{A78D086B-7940-1B44-802D-41FAB0BF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360D0B15"/>
    <w:rPr>
      <w:noProof w:val="0"/>
      <w:lang w:val="pt-BR"/>
    </w:rPr>
  </w:style>
  <w:style w:type="paragraph" w:styleId="Ttulo1">
    <w:uiPriority w:val="9"/>
    <w:name w:val="heading 1"/>
    <w:basedOn w:val="Normal"/>
    <w:next w:val="Normal"/>
    <w:link w:val="Ttulo1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365F91" w:themeColor="accent1" w:themeTint="FF" w:themeShade="BF"/>
      <w:sz w:val="28"/>
      <w:szCs w:val="28"/>
    </w:rPr>
    <w:pPr>
      <w:keepNext w:val="1"/>
      <w:keepLines w:val="1"/>
      <w:spacing w:before="480" w:after="0"/>
      <w:outlineLvl w:val="0"/>
    </w:pPr>
  </w:style>
  <w:style w:type="paragraph" w:styleId="Ttulo2">
    <w:uiPriority w:val="9"/>
    <w:name w:val="heading 2"/>
    <w:basedOn w:val="Normal"/>
    <w:next w:val="Normal"/>
    <w:unhideWhenUsed/>
    <w:link w:val="Ttulo2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4F81BD" w:themeColor="accent1" w:themeTint="FF" w:themeShade="FF"/>
      <w:sz w:val="26"/>
      <w:szCs w:val="26"/>
    </w:rPr>
    <w:pPr>
      <w:keepNext w:val="1"/>
      <w:keepLines w:val="1"/>
      <w:spacing w:before="200" w:after="0"/>
      <w:outlineLvl w:val="1"/>
    </w:pPr>
  </w:style>
  <w:style w:type="paragraph" w:styleId="Ttulo3">
    <w:uiPriority w:val="9"/>
    <w:name w:val="heading 3"/>
    <w:basedOn w:val="Normal"/>
    <w:next w:val="Normal"/>
    <w:unhideWhenUsed/>
    <w:link w:val="Ttulo3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4F81BD" w:themeColor="accent1" w:themeTint="FF" w:themeShade="FF"/>
    </w:rPr>
    <w:pPr>
      <w:keepNext w:val="1"/>
      <w:keepLines w:val="1"/>
      <w:spacing w:before="200" w:after="0"/>
      <w:outlineLvl w:val="2"/>
    </w:pPr>
  </w:style>
  <w:style w:type="paragraph" w:styleId="Ttulo4">
    <w:uiPriority w:val="9"/>
    <w:name w:val="heading 4"/>
    <w:basedOn w:val="Normal"/>
    <w:next w:val="Normal"/>
    <w:semiHidden/>
    <w:unhideWhenUsed/>
    <w:link w:val="Ttulo4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i w:val="1"/>
      <w:iCs w:val="1"/>
      <w:color w:val="4F81BD" w:themeColor="accent1" w:themeTint="FF" w:themeShade="FF"/>
    </w:rPr>
    <w:pPr>
      <w:keepNext w:val="1"/>
      <w:keepLines w:val="1"/>
      <w:spacing w:before="200" w:after="0"/>
      <w:outlineLvl w:val="3"/>
    </w:pPr>
  </w:style>
  <w:style w:type="paragraph" w:styleId="Ttulo5">
    <w:uiPriority w:val="9"/>
    <w:name w:val="heading 5"/>
    <w:basedOn w:val="Normal"/>
    <w:next w:val="Normal"/>
    <w:semiHidden/>
    <w:unhideWhenUsed/>
    <w:link w:val="Ttulo5Char"/>
    <w:qFormat/>
    <w:rsid w:val="360D0B15"/>
    <w:rPr>
      <w:rFonts w:ascii="Calibri" w:hAnsi="Calibri" w:eastAsia="ＭＳ ゴシック" w:cs="" w:asciiTheme="majorAscii" w:hAnsiTheme="majorAscii" w:eastAsiaTheme="majorEastAsia" w:cstheme="majorBidi"/>
      <w:color w:val="243F60"/>
    </w:rPr>
    <w:pPr>
      <w:keepNext w:val="1"/>
      <w:keepLines w:val="1"/>
      <w:spacing w:before="200" w:after="0"/>
      <w:outlineLvl w:val="4"/>
    </w:pPr>
  </w:style>
  <w:style w:type="paragraph" w:styleId="Ttulo6">
    <w:uiPriority w:val="9"/>
    <w:name w:val="heading 6"/>
    <w:basedOn w:val="Normal"/>
    <w:next w:val="Normal"/>
    <w:semiHidden/>
    <w:unhideWhenUsed/>
    <w:link w:val="Ttulo6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243F60"/>
    </w:rPr>
    <w:pPr>
      <w:keepNext w:val="1"/>
      <w:keepLines w:val="1"/>
      <w:spacing w:before="200" w:after="0"/>
      <w:outlineLvl w:val="5"/>
    </w:pPr>
  </w:style>
  <w:style w:type="paragraph" w:styleId="Ttulo7">
    <w:uiPriority w:val="9"/>
    <w:name w:val="heading 7"/>
    <w:basedOn w:val="Normal"/>
    <w:next w:val="Normal"/>
    <w:semiHidden/>
    <w:unhideWhenUsed/>
    <w:link w:val="Ttulo7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04040" w:themeColor="text1" w:themeTint="BF" w:themeShade="FF"/>
    </w:rPr>
    <w:pPr>
      <w:keepNext w:val="1"/>
      <w:keepLines w:val="1"/>
      <w:spacing w:before="200" w:after="0"/>
      <w:outlineLvl w:val="6"/>
    </w:pPr>
  </w:style>
  <w:style w:type="paragraph" w:styleId="Ttulo8">
    <w:uiPriority w:val="9"/>
    <w:name w:val="heading 8"/>
    <w:basedOn w:val="Normal"/>
    <w:next w:val="Normal"/>
    <w:semiHidden/>
    <w:unhideWhenUsed/>
    <w:link w:val="Ttulo8Char"/>
    <w:qFormat/>
    <w:rsid w:val="360D0B15"/>
    <w:rPr>
      <w:rFonts w:ascii="Calibri" w:hAnsi="Calibri" w:eastAsia="ＭＳ ゴシック" w:cs="" w:asciiTheme="majorAscii" w:hAnsiTheme="majorAscii" w:eastAsiaTheme="majorEastAsia" w:cstheme="majorBidi"/>
      <w:color w:val="4F81BD" w:themeColor="accent1" w:themeTint="FF" w:themeShade="FF"/>
      <w:sz w:val="20"/>
      <w:szCs w:val="20"/>
    </w:rPr>
    <w:pPr>
      <w:keepNext w:val="1"/>
      <w:keepLines w:val="1"/>
      <w:spacing w:before="200" w:after="0"/>
      <w:outlineLvl w:val="7"/>
    </w:pPr>
  </w:style>
  <w:style w:type="paragraph" w:styleId="Ttulo9">
    <w:uiPriority w:val="9"/>
    <w:name w:val="heading 9"/>
    <w:basedOn w:val="Normal"/>
    <w:next w:val="Normal"/>
    <w:semiHidden/>
    <w:unhideWhenUsed/>
    <w:link w:val="Ttulo9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04040" w:themeColor="text1" w:themeTint="BF" w:themeShade="FF"/>
      <w:sz w:val="20"/>
      <w:szCs w:val="20"/>
    </w:rPr>
    <w:pPr>
      <w:keepNext w:val="1"/>
      <w:keepLines w:val="1"/>
      <w:spacing w:before="200" w:after="0"/>
      <w:outlineLvl w:val="8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uiPriority w:val="99"/>
    <w:name w:val="header"/>
    <w:basedOn w:val="Normal"/>
    <w:unhideWhenUsed/>
    <w:link w:val="CabealhoChar"/>
    <w:rsid w:val="360D0B15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618BF"/>
  </w:style>
  <w:style w:type="paragraph" w:styleId="Rodap">
    <w:uiPriority w:val="99"/>
    <w:name w:val="footer"/>
    <w:basedOn w:val="Normal"/>
    <w:unhideWhenUsed/>
    <w:link w:val="RodapChar"/>
    <w:rsid w:val="360D0B15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styleId="Ttulo1Char" w:customStyle="1">
    <w:name w:val="Título 1 Char"/>
    <w:basedOn w:val="Fontepargpadro"/>
    <w:link w:val="Ttulo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">
    <w:uiPriority w:val="10"/>
    <w:name w:val="Title"/>
    <w:basedOn w:val="Normal"/>
    <w:next w:val="Normal"/>
    <w:link w:val="TtuloChar"/>
    <w:qFormat/>
    <w:rsid w:val="360D0B15"/>
    <w:rPr>
      <w:rFonts w:ascii="Calibri" w:hAnsi="Calibri" w:eastAsia="ＭＳ ゴシック" w:cs="" w:asciiTheme="majorAscii" w:hAnsiTheme="majorAscii" w:eastAsiaTheme="majorEastAsia" w:cstheme="majorBidi"/>
      <w:color w:val="17365D" w:themeColor="text2" w:themeTint="FF" w:themeShade="BF"/>
      <w:sz w:val="52"/>
      <w:szCs w:val="52"/>
    </w:rPr>
    <w:pPr>
      <w:pBdr>
        <w:bottom w:val="single" w:color="4F81BD" w:themeColor="accent1" w:sz="8" w:space="4"/>
      </w:pBdr>
      <w:spacing w:after="300" w:line="240" w:lineRule="auto"/>
      <w:contextualSpacing/>
    </w:pPr>
  </w:style>
  <w:style w:type="character" w:styleId="TtuloChar" w:customStyle="1">
    <w:name w:val="Título Char"/>
    <w:basedOn w:val="Fontepargpadro"/>
    <w:link w:val="Ttulo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uiPriority w:val="11"/>
    <w:name w:val="Subtitle"/>
    <w:basedOn w:val="Normal"/>
    <w:next w:val="Normal"/>
    <w:link w:val="Subttulo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F81BD" w:themeColor="accent1" w:themeTint="FF" w:themeShade="FF"/>
      <w:sz w:val="24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uiPriority w:val="34"/>
    <w:name w:val="List Paragraph"/>
    <w:basedOn w:val="Normal"/>
    <w:qFormat/>
    <w:rsid w:val="360D0B15"/>
    <w:pPr>
      <w:spacing/>
      <w:ind w:left="720"/>
      <w:contextualSpacing/>
    </w:pPr>
  </w:style>
  <w:style w:type="paragraph" w:styleId="Corpodetexto">
    <w:uiPriority w:val="99"/>
    <w:name w:val="Body Text"/>
    <w:basedOn w:val="Normal"/>
    <w:unhideWhenUsed/>
    <w:link w:val="CorpodetextoChar"/>
    <w:rsid w:val="360D0B15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rsid w:val="00AA1D8D"/>
  </w:style>
  <w:style w:type="paragraph" w:styleId="Corpodetexto2">
    <w:uiPriority w:val="99"/>
    <w:name w:val="Body Text 2"/>
    <w:basedOn w:val="Normal"/>
    <w:unhideWhenUsed/>
    <w:link w:val="Corpodetexto2Char"/>
    <w:rsid w:val="360D0B15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rsid w:val="00AA1D8D"/>
  </w:style>
  <w:style w:type="paragraph" w:styleId="Corpodetexto3">
    <w:uiPriority w:val="99"/>
    <w:name w:val="Body Text 3"/>
    <w:basedOn w:val="Normal"/>
    <w:unhideWhenUsed/>
    <w:link w:val="Corpodetexto3Char"/>
    <w:rsid w:val="360D0B15"/>
    <w:rPr>
      <w:sz w:val="16"/>
      <w:szCs w:val="16"/>
    </w:rPr>
    <w:pPr>
      <w:spacing w:after="120"/>
    </w:pPr>
  </w:style>
  <w:style w:type="character" w:styleId="Corpodetexto3Char" w:customStyle="1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uiPriority w:val="99"/>
    <w:name w:val="List"/>
    <w:basedOn w:val="Normal"/>
    <w:unhideWhenUsed/>
    <w:rsid w:val="360D0B15"/>
    <w:pPr>
      <w:spacing/>
      <w:ind w:left="360" w:hanging="360"/>
      <w:contextualSpacing/>
    </w:pPr>
  </w:style>
  <w:style w:type="paragraph" w:styleId="Lista2">
    <w:uiPriority w:val="99"/>
    <w:name w:val="List 2"/>
    <w:basedOn w:val="Normal"/>
    <w:unhideWhenUsed/>
    <w:rsid w:val="360D0B15"/>
    <w:pPr>
      <w:spacing/>
      <w:ind w:left="720" w:hanging="360"/>
      <w:contextualSpacing/>
    </w:pPr>
  </w:style>
  <w:style w:type="paragraph" w:styleId="Lista3">
    <w:uiPriority w:val="99"/>
    <w:name w:val="List 3"/>
    <w:basedOn w:val="Normal"/>
    <w:unhideWhenUsed/>
    <w:rsid w:val="360D0B15"/>
    <w:pPr>
      <w:spacing/>
      <w:ind w:left="1080" w:hanging="360"/>
      <w:contextualSpacing/>
    </w:pPr>
  </w:style>
  <w:style w:type="paragraph" w:styleId="Commarcadores">
    <w:uiPriority w:val="99"/>
    <w:name w:val="List Bullet"/>
    <w:basedOn w:val="Normal"/>
    <w:unhideWhenUsed/>
    <w:rsid w:val="360D0B15"/>
    <w:pPr>
      <w:numPr>
        <w:numId w:val="1"/>
      </w:numPr>
      <w:spacing/>
      <w:contextualSpacing/>
    </w:pPr>
  </w:style>
  <w:style w:type="paragraph" w:styleId="Commarcadores2">
    <w:uiPriority w:val="99"/>
    <w:name w:val="List Bullet 2"/>
    <w:basedOn w:val="Normal"/>
    <w:unhideWhenUsed/>
    <w:rsid w:val="360D0B15"/>
    <w:pPr>
      <w:numPr>
        <w:numId w:val="2"/>
      </w:numPr>
      <w:spacing/>
      <w:contextualSpacing/>
    </w:pPr>
  </w:style>
  <w:style w:type="paragraph" w:styleId="Commarcadores3">
    <w:uiPriority w:val="99"/>
    <w:name w:val="List Bullet 3"/>
    <w:basedOn w:val="Normal"/>
    <w:unhideWhenUsed/>
    <w:rsid w:val="360D0B15"/>
    <w:pPr>
      <w:numPr>
        <w:numId w:val="3"/>
      </w:numPr>
      <w:spacing/>
      <w:contextualSpacing/>
    </w:pPr>
  </w:style>
  <w:style w:type="paragraph" w:styleId="Numerada">
    <w:uiPriority w:val="99"/>
    <w:name w:val="List Number"/>
    <w:basedOn w:val="Normal"/>
    <w:unhideWhenUsed/>
    <w:rsid w:val="360D0B15"/>
    <w:pPr>
      <w:numPr>
        <w:numId w:val="5"/>
      </w:numPr>
      <w:spacing/>
      <w:contextualSpacing/>
    </w:pPr>
  </w:style>
  <w:style w:type="paragraph" w:styleId="Numerada2">
    <w:uiPriority w:val="99"/>
    <w:name w:val="List Number 2"/>
    <w:basedOn w:val="Normal"/>
    <w:unhideWhenUsed/>
    <w:rsid w:val="360D0B15"/>
    <w:pPr>
      <w:numPr>
        <w:numId w:val="6"/>
      </w:numPr>
      <w:spacing/>
      <w:contextualSpacing/>
    </w:pPr>
  </w:style>
  <w:style w:type="paragraph" w:styleId="Numerada3">
    <w:uiPriority w:val="99"/>
    <w:name w:val="List Number 3"/>
    <w:basedOn w:val="Normal"/>
    <w:unhideWhenUsed/>
    <w:rsid w:val="360D0B15"/>
    <w:pPr>
      <w:numPr>
        <w:numId w:val="7"/>
      </w:numPr>
      <w:spacing/>
      <w:contextualSpacing/>
    </w:pPr>
  </w:style>
  <w:style w:type="paragraph" w:styleId="Listadecontinuao">
    <w:uiPriority w:val="99"/>
    <w:name w:val="List Continue"/>
    <w:basedOn w:val="Normal"/>
    <w:unhideWhenUsed/>
    <w:rsid w:val="360D0B15"/>
    <w:pPr>
      <w:spacing w:after="120"/>
      <w:ind w:left="360"/>
      <w:contextualSpacing/>
    </w:pPr>
  </w:style>
  <w:style w:type="paragraph" w:styleId="Listadecontinuao2">
    <w:uiPriority w:val="99"/>
    <w:name w:val="List Continue 2"/>
    <w:basedOn w:val="Normal"/>
    <w:unhideWhenUsed/>
    <w:rsid w:val="360D0B15"/>
    <w:pPr>
      <w:spacing w:after="120"/>
      <w:ind w:left="720"/>
      <w:contextualSpacing/>
    </w:pPr>
  </w:style>
  <w:style w:type="paragraph" w:styleId="Listadecontinuao3">
    <w:uiPriority w:val="99"/>
    <w:name w:val="List Continue 3"/>
    <w:basedOn w:val="Normal"/>
    <w:unhideWhenUsed/>
    <w:rsid w:val="360D0B15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uiPriority w:val="29"/>
    <w:name w:val="Quote"/>
    <w:basedOn w:val="Normal"/>
    <w:next w:val="Normal"/>
    <w:link w:val="CitaoChar"/>
    <w:qFormat/>
    <w:rsid w:val="360D0B15"/>
    <w:rPr>
      <w:i w:val="1"/>
      <w:iCs w:val="1"/>
      <w:color w:val="000000" w:themeColor="text1" w:themeTint="FF" w:themeShade="FF"/>
    </w:rPr>
  </w:style>
  <w:style w:type="character" w:styleId="CitaoChar" w:customStyle="1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styleId="Ttulo4Char" w:customStyle="1">
    <w:name w:val="Título 4 Char"/>
    <w:basedOn w:val="Fontepargpadro"/>
    <w:link w:val="Ttulo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har" w:customStyle="1">
    <w:name w:val="Título 5 Char"/>
    <w:basedOn w:val="Fontepargpadro"/>
    <w:link w:val="Ttulo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har" w:customStyle="1">
    <w:name w:val="Título 7 Char"/>
    <w:basedOn w:val="Fontepargpadro"/>
    <w:link w:val="Ttulo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Legenda">
    <w:uiPriority w:val="35"/>
    <w:name w:val="caption"/>
    <w:basedOn w:val="Normal"/>
    <w:next w:val="Normal"/>
    <w:semiHidden/>
    <w:unhideWhenUsed/>
    <w:qFormat/>
    <w:rsid w:val="360D0B15"/>
    <w:rPr>
      <w:b w:val="1"/>
      <w:bCs w:val="1"/>
      <w:color w:val="4F81BD" w:themeColor="accent1" w:themeTint="FF" w:themeShade="FF"/>
      <w:sz w:val="18"/>
      <w:szCs w:val="18"/>
    </w:rPr>
    <w:pPr>
      <w:spacing w:line="240" w:lineRule="auto"/>
    </w:p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uiPriority w:val="30"/>
    <w:name w:val="Intense Quote"/>
    <w:basedOn w:val="Normal"/>
    <w:next w:val="Normal"/>
    <w:link w:val="CitaoIntensaChar"/>
    <w:qFormat/>
    <w:rsid w:val="360D0B15"/>
    <w:rPr>
      <w:b w:val="1"/>
      <w:bCs w:val="1"/>
      <w:i w:val="1"/>
      <w:iCs w:val="1"/>
      <w:color w:val="4F81BD" w:themeColor="accent1" w:themeTint="FF" w:themeShade="FF"/>
    </w:rPr>
    <w:pPr>
      <w:pBdr>
        <w:bottom w:val="single" w:color="4F81BD" w:themeColor="accent1" w:sz="4" w:space="4"/>
      </w:pBdr>
      <w:spacing w:before="200" w:after="280"/>
      <w:ind w:left="936" w:right="936"/>
    </w:pPr>
  </w:style>
  <w:style w:type="character" w:styleId="CitaoIntensaChar" w:customStyle="1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4e447195554c49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WILLIAN SALLES DA SILVA .</lastModifiedBy>
  <revision>73</revision>
  <dcterms:created xsi:type="dcterms:W3CDTF">2024-09-18T19:19:00.0000000Z</dcterms:created>
  <dcterms:modified xsi:type="dcterms:W3CDTF">2024-11-09T00:46:07.9973246Z</dcterms:modified>
  <category/>
</coreProperties>
</file>