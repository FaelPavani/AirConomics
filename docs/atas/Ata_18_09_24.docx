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981F935" w:rsidR="7FBE3786">
        <w:rPr>
          <w:rFonts w:ascii="Arial Nova" w:hAnsi="Arial Nova" w:eastAsia="Arial Nova" w:cs="Arial Nova"/>
          <w:sz w:val="48"/>
          <w:szCs w:val="48"/>
          <w:u w:val="none"/>
          <w:lang w:val="pt-BR"/>
        </w:rPr>
        <w:t>Ata de Sprint</w:t>
      </w:r>
      <w:r w:rsidRPr="3981F935" w:rsidR="47A3BD14">
        <w:rPr>
          <w:rFonts w:ascii="Arial Nova" w:hAnsi="Arial Nova" w:eastAsia="Arial Nova" w:cs="Arial Nova"/>
          <w:sz w:val="48"/>
          <w:szCs w:val="48"/>
          <w:u w:val="none"/>
          <w:lang w:val="pt-BR"/>
        </w:rPr>
        <w:t xml:space="preserve"> </w:t>
      </w:r>
      <w:r w:rsidRPr="3981F935" w:rsidR="7FBE3786">
        <w:rPr>
          <w:rFonts w:ascii="Arial Nova" w:hAnsi="Arial Nova" w:eastAsia="Arial Nova" w:cs="Arial Nova"/>
          <w:sz w:val="48"/>
          <w:szCs w:val="48"/>
          <w:u w:val="none"/>
          <w:lang w:val="pt-BR"/>
        </w:rPr>
        <w:t>/</w:t>
      </w:r>
      <w:r w:rsidRPr="3981F935" w:rsidR="47A3BD14">
        <w:rPr>
          <w:rFonts w:ascii="Arial Nova" w:hAnsi="Arial Nova" w:eastAsia="Arial Nova" w:cs="Arial Nova"/>
          <w:sz w:val="48"/>
          <w:szCs w:val="48"/>
          <w:u w:val="none"/>
          <w:lang w:val="pt-BR"/>
        </w:rPr>
        <w:t xml:space="preserve"> </w:t>
      </w:r>
      <w:r w:rsidRPr="3981F935" w:rsidR="21DB8EC1">
        <w:rPr>
          <w:rFonts w:ascii="Arial Nova" w:hAnsi="Arial Nova" w:eastAsia="Arial Nova" w:cs="Arial Nova"/>
          <w:sz w:val="48"/>
          <w:szCs w:val="48"/>
          <w:u w:val="none"/>
          <w:lang w:val="pt-BR"/>
        </w:rPr>
        <w:t>Retrospectiva</w:t>
      </w:r>
      <w:r w:rsidRPr="3981F935" w:rsidR="151ED170">
        <w:rPr>
          <w:rFonts w:ascii="Arial Nova" w:hAnsi="Arial Nova" w:eastAsia="Arial Nova" w:cs="Arial Nova"/>
          <w:sz w:val="48"/>
          <w:szCs w:val="48"/>
          <w:u w:val="none"/>
          <w:lang w:val="pt-BR"/>
        </w:rPr>
        <w:t xml:space="preserve"> </w:t>
      </w:r>
      <w:r w:rsidRPr="3981F935" w:rsidR="4EA078ED">
        <w:rPr>
          <w:rFonts w:ascii="Arial Nova" w:hAnsi="Arial Nova" w:eastAsia="Arial Nova" w:cs="Arial Nova"/>
          <w:sz w:val="48"/>
          <w:szCs w:val="48"/>
          <w:u w:val="none"/>
          <w:lang w:val="pt-BR"/>
        </w:rPr>
        <w:t>/</w:t>
      </w:r>
      <w:r w:rsidRPr="3981F935" w:rsidR="033C0C00">
        <w:rPr>
          <w:rFonts w:ascii="Arial Nova" w:hAnsi="Arial Nova" w:eastAsia="Arial Nova" w:cs="Arial Nova"/>
          <w:sz w:val="48"/>
          <w:szCs w:val="48"/>
          <w:u w:val="none"/>
          <w:lang w:val="pt-BR"/>
        </w:rPr>
        <w:t xml:space="preserve"> </w:t>
      </w:r>
      <w:r w:rsidRPr="3981F935" w:rsidR="7FBE3786">
        <w:rPr>
          <w:rFonts w:ascii="Arial Nova" w:hAnsi="Arial Nova" w:eastAsia="Arial Nova" w:cs="Arial Nova"/>
          <w:sz w:val="48"/>
          <w:szCs w:val="48"/>
          <w:u w:val="none"/>
          <w:lang w:val="pt-BR"/>
        </w:rPr>
        <w:t>Review</w:t>
      </w:r>
    </w:p>
    <w:p w:rsidRPr="00615BED" w:rsidR="0070050E" w:rsidP="3981F935" w:rsidRDefault="000D69D6" w14:paraId="2406C914" w14:textId="25F2339D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3981F935" w:rsidR="7FBE3786"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  <w:t>Data:</w:t>
      </w:r>
      <w:r w:rsidRPr="3981F935" w:rsidR="1594A62F"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  <w:t xml:space="preserve"> 18/09/2024</w:t>
      </w:r>
    </w:p>
    <w:p w:rsidRPr="00615BED" w:rsidR="0070050E" w:rsidP="3981F935" w:rsidRDefault="000D69D6" w14:paraId="24B9DF56" w14:textId="77AE87A9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7FBE3786">
        <w:rPr>
          <w:rFonts w:ascii="Arial Nova" w:hAnsi="Arial Nova" w:eastAsia="Arial Nova" w:cs="Arial Nova"/>
          <w:sz w:val="24"/>
          <w:szCs w:val="24"/>
          <w:lang w:val="pt-BR"/>
        </w:rPr>
        <w:t>Participantes presentes: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 xml:space="preserve">  Guilherme 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>Montin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 xml:space="preserve">, Pedro Rogério, Pedro Henrique, Rafael 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>Pavani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 xml:space="preserve">, Rômulo 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>Ciriaco</w:t>
      </w:r>
      <w:r w:rsidRPr="3981F935" w:rsidR="6E792BAF">
        <w:rPr>
          <w:rFonts w:ascii="Arial Nova" w:hAnsi="Arial Nova" w:eastAsia="Arial Nova" w:cs="Arial Nova"/>
          <w:sz w:val="24"/>
          <w:szCs w:val="24"/>
          <w:lang w:val="pt-BR"/>
        </w:rPr>
        <w:t>, William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7FBE3786">
        <w:rPr>
          <w:rFonts w:ascii="Arial Nova" w:hAnsi="Arial Nova" w:eastAsia="Arial Nova" w:cs="Arial Nova"/>
          <w:sz w:val="24"/>
          <w:szCs w:val="24"/>
          <w:lang w:val="pt-BR"/>
        </w:rPr>
        <w:t xml:space="preserve">Participantes </w:t>
      </w:r>
      <w:r w:rsidRPr="3981F935" w:rsidR="7FBE3786">
        <w:rPr>
          <w:rFonts w:ascii="Arial Nova" w:hAnsi="Arial Nova" w:eastAsia="Arial Nova" w:cs="Arial Nova"/>
          <w:sz w:val="24"/>
          <w:szCs w:val="24"/>
          <w:lang w:val="pt-BR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7FBE3786">
        <w:rPr>
          <w:rFonts w:ascii="Arial Nova" w:hAnsi="Arial Nova" w:eastAsia="Arial Nova" w:cs="Arial Nova"/>
          <w:sz w:val="24"/>
          <w:szCs w:val="24"/>
          <w:lang w:val="pt-BR"/>
        </w:rPr>
        <w:t>Assuntos discutidos e principais decisões:</w:t>
      </w:r>
    </w:p>
    <w:p w:rsidR="5220E6C6" w:rsidP="3981F935" w:rsidRDefault="5220E6C6" w14:paraId="57511CB3" w14:textId="4F594A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>Definimos horários da sprint;</w:t>
      </w:r>
    </w:p>
    <w:p w:rsidR="5220E6C6" w:rsidP="3981F935" w:rsidRDefault="5220E6C6" w14:paraId="2538ADE3" w14:textId="6DCB876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 xml:space="preserve">Criação do </w:t>
      </w: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>Trello</w:t>
      </w: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 xml:space="preserve">Separação de </w:t>
      </w: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>primeiras atividade</w:t>
      </w: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>s;</w:t>
      </w:r>
    </w:p>
    <w:p w:rsidR="5220E6C6" w:rsidP="3981F935" w:rsidRDefault="5220E6C6" w14:paraId="07A9889B" w14:textId="21FB0FA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981F935" w:rsidR="5220E6C6">
        <w:rPr>
          <w:rFonts w:ascii="Arial Nova" w:hAnsi="Arial Nova" w:eastAsia="Arial Nova" w:cs="Arial Nova"/>
          <w:sz w:val="24"/>
          <w:szCs w:val="24"/>
          <w:lang w:val="pt-BR"/>
        </w:rPr>
        <w:t>Conversas sobre o tema</w:t>
      </w:r>
    </w:p>
    <w:p w:rsidR="3981F935" w:rsidP="3981F935" w:rsidRDefault="3981F935" w14:paraId="53E50DCB" w14:textId="162F4BE5">
      <w:pPr>
        <w:pStyle w:val="Ttulo1"/>
        <w:rPr>
          <w:lang w:val="pt-BR"/>
        </w:rPr>
      </w:pPr>
    </w:p>
    <w:p w:rsidRPr="00615BED" w:rsidR="0070050E" w:rsidP="3981F935" w:rsidRDefault="000D69D6" w14:paraId="72090CA6" w14:textId="77777777" w14:noSpellErr="1">
      <w:pPr>
        <w:pStyle w:val="Ttulo1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3981F935" w:rsidR="7FBE3786">
        <w:rPr>
          <w:rFonts w:ascii="Arial Nova" w:hAnsi="Arial Nova" w:eastAsia="Arial Nova" w:cs="Arial Nova"/>
          <w:sz w:val="24"/>
          <w:szCs w:val="24"/>
          <w:u w:val="none"/>
          <w:lang w:val="pt-BR"/>
        </w:rPr>
        <w:t>Plano de Ação – para a próxima semana: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3981F93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noSpellErr="1" w14:textId="276B213F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981F93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3981F935" w14:paraId="4ABC3D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77C780F5" w14:textId="62FFD76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322D04B3">
              <w:rPr>
                <w:rFonts w:ascii="Arial Nova" w:hAnsi="Arial Nova" w:eastAsia="Arial Nova" w:cs="Arial Nova"/>
                <w:sz w:val="24"/>
                <w:szCs w:val="24"/>
              </w:rPr>
              <w:t>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3BAB33FC" w14:textId="1A9B4D87">
            <w:pPr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23/09/2024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31F6237D" w14:textId="1246252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</w:t>
            </w:r>
            <w:r w:rsidRPr="3981F935" w:rsidR="62EED9AD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Pavani</w:t>
            </w:r>
          </w:p>
        </w:tc>
      </w:tr>
      <w:tr w:rsidR="0070050E" w:rsidTr="3981F93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32843EEB" w14:textId="0596032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sz w:val="24"/>
                <w:szCs w:val="24"/>
              </w:rPr>
              <w:t>Calculad</w:t>
            </w:r>
            <w:r w:rsidRPr="3981F935" w:rsidR="64D66CC0">
              <w:rPr>
                <w:rFonts w:ascii="Arial Nova" w:hAnsi="Arial Nova" w:eastAsia="Arial Nova" w:cs="Arial Nova"/>
                <w:sz w:val="24"/>
                <w:szCs w:val="24"/>
              </w:rPr>
              <w:t>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166E871A" w14:textId="73A8F95A">
            <w:pPr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23/09/2024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51FA2C7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Pedro </w:t>
            </w: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Henriqu</w:t>
            </w: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e</w:t>
            </w:r>
          </w:p>
        </w:tc>
      </w:tr>
      <w:tr w:rsidR="00E51A50" w:rsidTr="3981F93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788D6861" w14:textId="2D28294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sz w:val="24"/>
                <w:szCs w:val="24"/>
              </w:rPr>
              <w:t>Docu</w:t>
            </w:r>
            <w:r w:rsidRPr="3981F935" w:rsidR="64D66CC0">
              <w:rPr>
                <w:rFonts w:ascii="Arial Nova" w:hAnsi="Arial Nova" w:eastAsia="Arial Nova" w:cs="Arial Nova"/>
                <w:sz w:val="24"/>
                <w:szCs w:val="24"/>
              </w:rPr>
              <w:t>mentação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63EA552F" w14:textId="44D6CAF6">
            <w:pPr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23/09/2024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75C00B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3981F935" w:rsidR="64D66CC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3981F93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7F06A3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981F935" w:rsidR="558E02FB">
              <w:rPr>
                <w:rFonts w:ascii="Arial Nova" w:hAnsi="Arial Nova" w:eastAsia="Arial Nova" w:cs="Arial Nova"/>
                <w:sz w:val="24"/>
                <w:szCs w:val="24"/>
              </w:rPr>
              <w:t>Trello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46BBA39B" w14:textId="566B0727">
            <w:pPr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3981F935" w:rsidR="558E02FB">
              <w:rPr>
                <w:rFonts w:ascii="Arial Nova" w:hAnsi="Arial Nova" w:eastAsia="Arial Nova" w:cs="Arial Nova"/>
                <w:b w:val="0"/>
                <w:bCs w:val="0"/>
                <w:color w:val="FF0000"/>
                <w:sz w:val="24"/>
                <w:szCs w:val="24"/>
              </w:rPr>
              <w:t>Atualização</w:t>
            </w:r>
            <w:r w:rsidRPr="3981F935" w:rsidR="558E02FB">
              <w:rPr>
                <w:rFonts w:ascii="Arial Nova" w:hAnsi="Arial Nova" w:eastAsia="Arial Nova" w:cs="Arial Nova"/>
                <w:b w:val="0"/>
                <w:bCs w:val="0"/>
                <w:color w:val="FF0000"/>
                <w:sz w:val="24"/>
                <w:szCs w:val="24"/>
              </w:rPr>
              <w:t xml:space="preserve"> </w:t>
            </w:r>
            <w:r w:rsidRPr="3981F935" w:rsidR="558E02FB">
              <w:rPr>
                <w:rFonts w:ascii="Arial Nova" w:hAnsi="Arial Nova" w:eastAsia="Arial Nova" w:cs="Arial Nova"/>
                <w:b w:val="0"/>
                <w:bCs w:val="0"/>
                <w:color w:val="FF0000"/>
                <w:sz w:val="24"/>
                <w:szCs w:val="24"/>
              </w:rPr>
              <w:t>diaria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66C097C1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3981F935" w:rsidR="558E02F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3981F93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059CE362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6ECBE64A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0A9E0EEA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6CAEF00F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A569A6C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576EDC34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44D2AC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42F4AD7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4556E76E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31F9522F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0CCB56A6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6FC7DEAA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1A0CFF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20101A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0167762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18EEBE73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  <w:tr w:rsidR="00E51A50" w:rsidTr="3981F935" w14:paraId="6083E5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7FA21F57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09994997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58A8D86E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</w:tr>
    </w:tbl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B4367"/>
    <w:rsid w:val="00E51A50"/>
    <w:rsid w:val="00E57B68"/>
    <w:rsid w:val="00E669F3"/>
    <w:rsid w:val="00FC693F"/>
    <w:rsid w:val="00FF1D8F"/>
    <w:rsid w:val="033C0C00"/>
    <w:rsid w:val="108E50DF"/>
    <w:rsid w:val="151ED170"/>
    <w:rsid w:val="1594A62F"/>
    <w:rsid w:val="21DB8EC1"/>
    <w:rsid w:val="232B8E10"/>
    <w:rsid w:val="2B45212E"/>
    <w:rsid w:val="2D24AD50"/>
    <w:rsid w:val="2E57F3BE"/>
    <w:rsid w:val="2F0A6E91"/>
    <w:rsid w:val="322D04B3"/>
    <w:rsid w:val="3981F935"/>
    <w:rsid w:val="47A3BD14"/>
    <w:rsid w:val="481D5DB2"/>
    <w:rsid w:val="48965744"/>
    <w:rsid w:val="4EA078ED"/>
    <w:rsid w:val="4EFE3E39"/>
    <w:rsid w:val="4F1E9E44"/>
    <w:rsid w:val="5220E6C6"/>
    <w:rsid w:val="5358741D"/>
    <w:rsid w:val="5462C42E"/>
    <w:rsid w:val="558E02FB"/>
    <w:rsid w:val="5E6821B6"/>
    <w:rsid w:val="62EED9AD"/>
    <w:rsid w:val="64D66CC0"/>
    <w:rsid w:val="6E792BAF"/>
    <w:rsid w:val="7D75E25D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19</revision>
  <dcterms:created xsi:type="dcterms:W3CDTF">2024-09-18T19:19:00.0000000Z</dcterms:created>
  <dcterms:modified xsi:type="dcterms:W3CDTF">2024-09-20T01:39:42.8191654Z</dcterms:modified>
  <category/>
</coreProperties>
</file>